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6C1" w:rsidRPr="00712D9F" w:rsidRDefault="009537CF" w:rsidP="009C117C">
      <w:pPr>
        <w:jc w:val="center"/>
        <w:rPr>
          <w:rFonts w:ascii="Arial" w:hAnsi="Arial" w:cs="Arial"/>
          <w:b/>
          <w:bCs/>
          <w:sz w:val="56"/>
          <w:szCs w:val="56"/>
        </w:rPr>
      </w:pPr>
      <w:r w:rsidRPr="00712D9F">
        <w:rPr>
          <w:rFonts w:ascii="Arial" w:hAnsi="Arial" w:cs="Arial"/>
          <w:b/>
          <w:bCs/>
          <w:sz w:val="56"/>
          <w:szCs w:val="56"/>
        </w:rPr>
        <w:t xml:space="preserve">Analysis of Multi-Sided Network Business Model: A Case Study of </w:t>
      </w:r>
      <w:proofErr w:type="spellStart"/>
      <w:r w:rsidRPr="00712D9F">
        <w:rPr>
          <w:rFonts w:ascii="Arial" w:hAnsi="Arial" w:cs="Arial"/>
          <w:b/>
          <w:bCs/>
          <w:sz w:val="56"/>
          <w:szCs w:val="56"/>
        </w:rPr>
        <w:t>Airbnb</w:t>
      </w:r>
      <w:proofErr w:type="spellEnd"/>
    </w:p>
    <w:p w:rsidR="00C77E16" w:rsidRPr="00712D9F" w:rsidRDefault="00C77E16" w:rsidP="009C117C">
      <w:pPr>
        <w:jc w:val="center"/>
        <w:rPr>
          <w:rFonts w:ascii="Arial" w:hAnsi="Arial" w:cs="Arial"/>
        </w:rPr>
      </w:pPr>
    </w:p>
    <w:p w:rsidR="007A06C1" w:rsidRPr="00712D9F" w:rsidRDefault="00507308" w:rsidP="009C117C">
      <w:pPr>
        <w:jc w:val="center"/>
        <w:rPr>
          <w:rFonts w:ascii="Arial" w:hAnsi="Arial" w:cs="Arial"/>
        </w:rPr>
      </w:pPr>
      <w:r w:rsidRPr="00712D9F">
        <w:rPr>
          <w:rFonts w:ascii="Arial" w:hAnsi="Arial" w:cs="Arial"/>
        </w:rPr>
        <w:t>Name:</w:t>
      </w:r>
    </w:p>
    <w:p w:rsidR="007A06C1" w:rsidRPr="00712D9F" w:rsidRDefault="009537CF" w:rsidP="009C117C">
      <w:pPr>
        <w:jc w:val="center"/>
        <w:rPr>
          <w:rFonts w:ascii="Arial" w:hAnsi="Arial" w:cs="Arial"/>
        </w:rPr>
      </w:pPr>
      <w:r w:rsidRPr="00712D9F">
        <w:rPr>
          <w:rFonts w:ascii="Arial" w:hAnsi="Arial" w:cs="Arial"/>
        </w:rPr>
        <w:t>Stude</w:t>
      </w:r>
      <w:r w:rsidR="00507308" w:rsidRPr="00712D9F">
        <w:rPr>
          <w:rFonts w:ascii="Arial" w:hAnsi="Arial" w:cs="Arial"/>
        </w:rPr>
        <w:t>nt Number:</w:t>
      </w:r>
    </w:p>
    <w:p w:rsidR="007A06C1" w:rsidRPr="00712D9F" w:rsidRDefault="00507308" w:rsidP="009C117C">
      <w:pPr>
        <w:jc w:val="center"/>
        <w:rPr>
          <w:rFonts w:ascii="Arial" w:hAnsi="Arial" w:cs="Arial"/>
        </w:rPr>
      </w:pPr>
      <w:r w:rsidRPr="00712D9F">
        <w:rPr>
          <w:rFonts w:ascii="Arial" w:hAnsi="Arial" w:cs="Arial"/>
        </w:rPr>
        <w:t>Program:</w:t>
      </w:r>
    </w:p>
    <w:p w:rsidR="007A06C1" w:rsidRPr="00712D9F" w:rsidRDefault="00507308" w:rsidP="009C117C">
      <w:pPr>
        <w:jc w:val="center"/>
        <w:rPr>
          <w:rFonts w:ascii="Arial" w:hAnsi="Arial" w:cs="Arial"/>
        </w:rPr>
      </w:pPr>
      <w:r w:rsidRPr="00712D9F">
        <w:rPr>
          <w:rFonts w:ascii="Arial" w:hAnsi="Arial" w:cs="Arial"/>
        </w:rPr>
        <w:t>Submission Date:</w:t>
      </w:r>
    </w:p>
    <w:p w:rsidR="007A06C1" w:rsidRPr="00712D9F" w:rsidRDefault="009537CF" w:rsidP="005301C4">
      <w:pPr>
        <w:jc w:val="both"/>
        <w:rPr>
          <w:rFonts w:ascii="Arial" w:hAnsi="Arial" w:cs="Arial"/>
        </w:rPr>
      </w:pPr>
      <w:r w:rsidRPr="00712D9F">
        <w:rPr>
          <w:rFonts w:ascii="Arial" w:hAnsi="Arial" w:cs="Arial"/>
        </w:rPr>
        <w:br w:type="page"/>
      </w:r>
    </w:p>
    <w:p w:rsidR="005C07F4" w:rsidRPr="00C9592A" w:rsidRDefault="005C07F4" w:rsidP="005301C4">
      <w:pPr>
        <w:jc w:val="both"/>
        <w:rPr>
          <w:rFonts w:ascii="Arial" w:hAnsi="Arial" w:cs="Arial"/>
          <w:sz w:val="40"/>
          <w:szCs w:val="40"/>
        </w:rPr>
      </w:pPr>
      <w:r w:rsidRPr="00C9592A">
        <w:rPr>
          <w:rStyle w:val="Strong"/>
          <w:rFonts w:ascii="Arial" w:hAnsi="Arial" w:cs="Arial"/>
          <w:sz w:val="40"/>
          <w:szCs w:val="40"/>
        </w:rPr>
        <w:lastRenderedPageBreak/>
        <w:t>1. Multi-Sided Network: An Initial Analysis</w:t>
      </w:r>
    </w:p>
    <w:p w:rsidR="00F45930" w:rsidRPr="00C9592A" w:rsidRDefault="005C07F4" w:rsidP="005301C4">
      <w:pPr>
        <w:jc w:val="both"/>
        <w:rPr>
          <w:rFonts w:ascii="Arial" w:hAnsi="Arial" w:cs="Arial"/>
          <w:sz w:val="32"/>
          <w:szCs w:val="32"/>
        </w:rPr>
      </w:pPr>
      <w:r w:rsidRPr="00C9592A">
        <w:rPr>
          <w:rStyle w:val="Strong"/>
          <w:rFonts w:ascii="Arial" w:hAnsi="Arial" w:cs="Arial"/>
          <w:sz w:val="32"/>
          <w:szCs w:val="32"/>
        </w:rPr>
        <w:t>1.1. Company Identification and Description</w:t>
      </w:r>
    </w:p>
    <w:p w:rsidR="00712D9F" w:rsidRPr="00712D9F" w:rsidRDefault="00712D9F" w:rsidP="005301C4">
      <w:pPr>
        <w:jc w:val="both"/>
        <w:rPr>
          <w:rFonts w:ascii="Arial" w:hAnsi="Arial" w:cs="Arial"/>
        </w:rPr>
      </w:pPr>
      <w:proofErr w:type="spellStart"/>
      <w:r w:rsidRPr="00712D9F">
        <w:rPr>
          <w:rFonts w:ascii="Arial" w:hAnsi="Arial" w:cs="Arial"/>
        </w:rPr>
        <w:t>Airbnb</w:t>
      </w:r>
      <w:proofErr w:type="spellEnd"/>
      <w:r w:rsidRPr="00712D9F">
        <w:rPr>
          <w:rFonts w:ascii="Arial" w:hAnsi="Arial" w:cs="Arial"/>
        </w:rPr>
        <w:t xml:space="preserve"> is an online platform that brings together people who wish to lease their homes and those who want to lease homes. </w:t>
      </w:r>
      <w:proofErr w:type="spellStart"/>
      <w:r w:rsidRPr="00712D9F">
        <w:rPr>
          <w:rFonts w:ascii="Arial" w:hAnsi="Arial" w:cs="Arial"/>
        </w:rPr>
        <w:t>Airbnb</w:t>
      </w:r>
      <w:proofErr w:type="spellEnd"/>
      <w:r w:rsidRPr="00712D9F">
        <w:rPr>
          <w:rFonts w:ascii="Arial" w:hAnsi="Arial" w:cs="Arial"/>
        </w:rPr>
        <w:t xml:space="preserve"> is an online marketplace and hospitality service that was developed in August 2008 by three entrepreneurs from the United States namely Brian </w:t>
      </w:r>
      <w:proofErr w:type="spellStart"/>
      <w:r w:rsidRPr="00712D9F">
        <w:rPr>
          <w:rFonts w:ascii="Arial" w:hAnsi="Arial" w:cs="Arial"/>
        </w:rPr>
        <w:t>Chesky</w:t>
      </w:r>
      <w:proofErr w:type="spellEnd"/>
      <w:r w:rsidRPr="00712D9F">
        <w:rPr>
          <w:rFonts w:ascii="Arial" w:hAnsi="Arial" w:cs="Arial"/>
        </w:rPr>
        <w:t xml:space="preserve">, Joe </w:t>
      </w:r>
      <w:proofErr w:type="spellStart"/>
      <w:r w:rsidRPr="00712D9F">
        <w:rPr>
          <w:rFonts w:ascii="Arial" w:hAnsi="Arial" w:cs="Arial"/>
        </w:rPr>
        <w:t>Gebbia</w:t>
      </w:r>
      <w:proofErr w:type="spellEnd"/>
      <w:r w:rsidRPr="00712D9F">
        <w:rPr>
          <w:rFonts w:ascii="Arial" w:hAnsi="Arial" w:cs="Arial"/>
        </w:rPr>
        <w:t xml:space="preserve">, and Nathan </w:t>
      </w:r>
      <w:proofErr w:type="spellStart"/>
      <w:r w:rsidRPr="00712D9F">
        <w:rPr>
          <w:rFonts w:ascii="Arial" w:hAnsi="Arial" w:cs="Arial"/>
        </w:rPr>
        <w:t>Blecharczyk</w:t>
      </w:r>
      <w:proofErr w:type="spellEnd"/>
      <w:r w:rsidRPr="00712D9F">
        <w:rPr>
          <w:rFonts w:ascii="Arial" w:hAnsi="Arial" w:cs="Arial"/>
        </w:rPr>
        <w:t>. It developed into an international site, which generates millions of listings in more than 220 countries and areas, from single rooms up to castle or luxurious villas.</w:t>
      </w:r>
    </w:p>
    <w:p w:rsidR="00712D9F" w:rsidRPr="00712D9F" w:rsidRDefault="00712D9F" w:rsidP="005301C4">
      <w:pPr>
        <w:jc w:val="both"/>
        <w:rPr>
          <w:rFonts w:ascii="Arial" w:hAnsi="Arial" w:cs="Arial"/>
        </w:rPr>
      </w:pPr>
      <w:r w:rsidRPr="00C9592A">
        <w:rPr>
          <w:rFonts w:ascii="Arial" w:hAnsi="Arial" w:cs="Arial"/>
          <w:b/>
          <w:bCs/>
        </w:rPr>
        <w:t>Facilitation of Transactions:</w:t>
      </w:r>
      <w:r w:rsidRPr="00712D9F">
        <w:rPr>
          <w:rFonts w:ascii="Arial" w:hAnsi="Arial" w:cs="Arial"/>
        </w:rPr>
        <w:t xml:space="preserve"> </w:t>
      </w:r>
      <w:proofErr w:type="spellStart"/>
      <w:r w:rsidRPr="00712D9F">
        <w:rPr>
          <w:rFonts w:ascii="Arial" w:hAnsi="Arial" w:cs="Arial"/>
        </w:rPr>
        <w:t>Airbnb</w:t>
      </w:r>
      <w:proofErr w:type="spellEnd"/>
      <w:r w:rsidRPr="00712D9F">
        <w:rPr>
          <w:rFonts w:ascii="Arial" w:hAnsi="Arial" w:cs="Arial"/>
        </w:rPr>
        <w:t xml:space="preserve"> does not own any of the listed properties; it merely serves as a platform that connects customers and property owners. Instead, it connects two principal categories of users: hosts who provide their properties for temporary stays and guests who need short-term lodging. What </w:t>
      </w:r>
      <w:proofErr w:type="spellStart"/>
      <w:r w:rsidRPr="00712D9F">
        <w:rPr>
          <w:rFonts w:ascii="Arial" w:hAnsi="Arial" w:cs="Arial"/>
        </w:rPr>
        <w:t>Airbnb</w:t>
      </w:r>
      <w:proofErr w:type="spellEnd"/>
      <w:r w:rsidRPr="00712D9F">
        <w:rPr>
          <w:rFonts w:ascii="Arial" w:hAnsi="Arial" w:cs="Arial"/>
        </w:rPr>
        <w:t xml:space="preserve"> does is enable these two groups meet, negotiate and transact online through the digital platform provided by </w:t>
      </w:r>
      <w:proofErr w:type="spellStart"/>
      <w:r w:rsidRPr="00712D9F">
        <w:rPr>
          <w:rFonts w:ascii="Arial" w:hAnsi="Arial" w:cs="Arial"/>
        </w:rPr>
        <w:t>Airbnb</w:t>
      </w:r>
      <w:proofErr w:type="spellEnd"/>
      <w:r w:rsidRPr="00712D9F">
        <w:rPr>
          <w:rFonts w:ascii="Arial" w:hAnsi="Arial" w:cs="Arial"/>
        </w:rPr>
        <w:t>.</w:t>
      </w:r>
    </w:p>
    <w:p w:rsidR="00712D9F" w:rsidRPr="00712D9F" w:rsidRDefault="00712D9F" w:rsidP="005301C4">
      <w:pPr>
        <w:jc w:val="both"/>
        <w:rPr>
          <w:rFonts w:ascii="Arial" w:hAnsi="Arial" w:cs="Arial"/>
        </w:rPr>
      </w:pPr>
      <w:r w:rsidRPr="00C9592A">
        <w:rPr>
          <w:rFonts w:ascii="Arial" w:hAnsi="Arial" w:cs="Arial"/>
          <w:b/>
          <w:bCs/>
        </w:rPr>
        <w:t>Revenue Model:</w:t>
      </w:r>
      <w:r w:rsidRPr="00712D9F">
        <w:rPr>
          <w:rFonts w:ascii="Arial" w:hAnsi="Arial" w:cs="Arial"/>
        </w:rPr>
        <w:t xml:space="preserve"> Another criterion that shows that </w:t>
      </w:r>
      <w:proofErr w:type="spellStart"/>
      <w:r w:rsidRPr="00712D9F">
        <w:rPr>
          <w:rFonts w:ascii="Arial" w:hAnsi="Arial" w:cs="Arial"/>
        </w:rPr>
        <w:t>Airbnb</w:t>
      </w:r>
      <w:proofErr w:type="spellEnd"/>
      <w:r w:rsidRPr="00712D9F">
        <w:rPr>
          <w:rFonts w:ascii="Arial" w:hAnsi="Arial" w:cs="Arial"/>
        </w:rPr>
        <w:t xml:space="preserve"> is a platform provider is the revenue model. The major source of income for the company is through a service fee that is levied on its customers for every booking made. This fee is normally in relation to the amount of the transaction and is split between the host and the guest. Such fee-based structure is typical for multi-sided platforms when the platform owner receives revenues from providing connections between different sets of users.</w:t>
      </w:r>
    </w:p>
    <w:p w:rsidR="00712D9F" w:rsidRPr="00712D9F" w:rsidRDefault="00712D9F" w:rsidP="005301C4">
      <w:pPr>
        <w:jc w:val="both"/>
        <w:rPr>
          <w:rFonts w:ascii="Arial" w:hAnsi="Arial" w:cs="Arial"/>
        </w:rPr>
      </w:pPr>
      <w:r w:rsidRPr="00C9592A">
        <w:rPr>
          <w:rFonts w:ascii="Arial" w:hAnsi="Arial" w:cs="Arial"/>
          <w:b/>
          <w:bCs/>
        </w:rPr>
        <w:t>Global Reach and Scale:</w:t>
      </w:r>
      <w:r w:rsidRPr="00712D9F">
        <w:rPr>
          <w:rFonts w:ascii="Arial" w:hAnsi="Arial" w:cs="Arial"/>
        </w:rPr>
        <w:t xml:space="preserve"> </w:t>
      </w:r>
      <w:proofErr w:type="spellStart"/>
      <w:r w:rsidRPr="00712D9F">
        <w:rPr>
          <w:rFonts w:ascii="Arial" w:hAnsi="Arial" w:cs="Arial"/>
        </w:rPr>
        <w:t>Airbnb’s</w:t>
      </w:r>
      <w:proofErr w:type="spellEnd"/>
      <w:r w:rsidRPr="00712D9F">
        <w:rPr>
          <w:rFonts w:ascii="Arial" w:hAnsi="Arial" w:cs="Arial"/>
        </w:rPr>
        <w:t xml:space="preserve"> platform has grown tremendously, as it connects millions of hosts and guests across the globe. The company has established itself as a key industry participant in the travel and hospitality sector where there are network externalities that help drive growth in the system as more participants join the network.</w:t>
      </w:r>
    </w:p>
    <w:p w:rsidR="00712D9F" w:rsidRPr="00712D9F" w:rsidRDefault="00712D9F" w:rsidP="005301C4">
      <w:pPr>
        <w:jc w:val="both"/>
        <w:rPr>
          <w:rFonts w:ascii="Arial" w:hAnsi="Arial" w:cs="Arial"/>
        </w:rPr>
      </w:pPr>
      <w:r w:rsidRPr="00C9592A">
        <w:rPr>
          <w:rFonts w:ascii="Arial" w:hAnsi="Arial" w:cs="Arial"/>
          <w:b/>
          <w:bCs/>
        </w:rPr>
        <w:t>Advanced Algorithms:</w:t>
      </w:r>
      <w:r w:rsidRPr="00712D9F">
        <w:rPr>
          <w:rFonts w:ascii="Arial" w:hAnsi="Arial" w:cs="Arial"/>
        </w:rPr>
        <w:t xml:space="preserve"> </w:t>
      </w:r>
      <w:proofErr w:type="spellStart"/>
      <w:r w:rsidRPr="00712D9F">
        <w:rPr>
          <w:rFonts w:ascii="Arial" w:hAnsi="Arial" w:cs="Arial"/>
        </w:rPr>
        <w:t>Airbnb</w:t>
      </w:r>
      <w:proofErr w:type="spellEnd"/>
      <w:r w:rsidRPr="00712D9F">
        <w:rPr>
          <w:rFonts w:ascii="Arial" w:hAnsi="Arial" w:cs="Arial"/>
        </w:rPr>
        <w:t xml:space="preserve"> employs sophisticated techniques such as predictive modeling and artificial intelligence to recommend properties to users. It also incorporates dynamic pricing strategies making it possible for the hosts to change their prices according to the market trends, location and other considerations and hence optimize the returns.</w:t>
      </w:r>
    </w:p>
    <w:p w:rsidR="00712D9F" w:rsidRPr="00712D9F" w:rsidRDefault="00712D9F" w:rsidP="005301C4">
      <w:pPr>
        <w:jc w:val="both"/>
        <w:rPr>
          <w:rFonts w:ascii="Arial" w:hAnsi="Arial" w:cs="Arial"/>
        </w:rPr>
      </w:pPr>
      <w:r w:rsidRPr="00C9592A">
        <w:rPr>
          <w:rFonts w:ascii="Arial" w:hAnsi="Arial" w:cs="Arial"/>
          <w:b/>
          <w:bCs/>
        </w:rPr>
        <w:t>Trust and Safety Features:</w:t>
      </w:r>
      <w:r w:rsidRPr="00712D9F">
        <w:rPr>
          <w:rFonts w:ascii="Arial" w:hAnsi="Arial" w:cs="Arial"/>
        </w:rPr>
        <w:t xml:space="preserve"> In order to ensure that the transactions on the platform are safe and secure, </w:t>
      </w:r>
      <w:proofErr w:type="spellStart"/>
      <w:r w:rsidRPr="00712D9F">
        <w:rPr>
          <w:rFonts w:ascii="Arial" w:hAnsi="Arial" w:cs="Arial"/>
        </w:rPr>
        <w:t>Airbnb</w:t>
      </w:r>
      <w:proofErr w:type="spellEnd"/>
      <w:r w:rsidRPr="00712D9F">
        <w:rPr>
          <w:rFonts w:ascii="Arial" w:hAnsi="Arial" w:cs="Arial"/>
        </w:rPr>
        <w:t xml:space="preserve"> has provided different trust and safety measures. These are such as guest and host feedback, payment platform, and a host protection plan that seeks to cover the host in case of loss due to property damage.</w:t>
      </w:r>
    </w:p>
    <w:p w:rsidR="00712D9F" w:rsidRPr="00712D9F" w:rsidRDefault="00712D9F" w:rsidP="005301C4">
      <w:pPr>
        <w:jc w:val="both"/>
        <w:rPr>
          <w:rFonts w:ascii="Arial" w:hAnsi="Arial" w:cs="Arial"/>
        </w:rPr>
      </w:pPr>
      <w:r w:rsidRPr="00C9592A">
        <w:rPr>
          <w:rFonts w:ascii="Arial" w:hAnsi="Arial" w:cs="Arial"/>
          <w:b/>
          <w:bCs/>
        </w:rPr>
        <w:t>Community Focus:</w:t>
      </w:r>
      <w:r w:rsidRPr="00712D9F">
        <w:rPr>
          <w:rFonts w:ascii="Arial" w:hAnsi="Arial" w:cs="Arial"/>
        </w:rPr>
        <w:t xml:space="preserve"> </w:t>
      </w:r>
      <w:proofErr w:type="spellStart"/>
      <w:r w:rsidRPr="00712D9F">
        <w:rPr>
          <w:rFonts w:ascii="Arial" w:hAnsi="Arial" w:cs="Arial"/>
        </w:rPr>
        <w:t>Airbnb</w:t>
      </w:r>
      <w:proofErr w:type="spellEnd"/>
      <w:r w:rsidRPr="00712D9F">
        <w:rPr>
          <w:rFonts w:ascii="Arial" w:hAnsi="Arial" w:cs="Arial"/>
        </w:rPr>
        <w:t xml:space="preserve"> has paid special attention to the need to foster togetherness, that is, the opportunity to interact with people through the application. This has been another of its major orientations as a community oriented and unlike other conventional hotel chains.</w:t>
      </w:r>
    </w:p>
    <w:p w:rsidR="00712D9F" w:rsidRPr="00712D9F" w:rsidRDefault="00712D9F" w:rsidP="005301C4">
      <w:pPr>
        <w:jc w:val="both"/>
        <w:rPr>
          <w:rFonts w:ascii="Arial" w:hAnsi="Arial" w:cs="Arial"/>
        </w:rPr>
      </w:pPr>
      <w:r w:rsidRPr="00C9592A">
        <w:rPr>
          <w:rFonts w:ascii="Arial" w:hAnsi="Arial" w:cs="Arial"/>
          <w:b/>
          <w:bCs/>
        </w:rPr>
        <w:lastRenderedPageBreak/>
        <w:t>Brand Strength:</w:t>
      </w:r>
      <w:r w:rsidRPr="00712D9F">
        <w:rPr>
          <w:rFonts w:ascii="Arial" w:hAnsi="Arial" w:cs="Arial"/>
        </w:rPr>
        <w:t xml:space="preserve"> This makes a lot of sense in some way since another attribute that also contributes to </w:t>
      </w:r>
      <w:proofErr w:type="spellStart"/>
      <w:r w:rsidRPr="00712D9F">
        <w:rPr>
          <w:rFonts w:ascii="Arial" w:hAnsi="Arial" w:cs="Arial"/>
        </w:rPr>
        <w:t>Airbnb’s</w:t>
      </w:r>
      <w:proofErr w:type="spellEnd"/>
      <w:r w:rsidRPr="00712D9F">
        <w:rPr>
          <w:rFonts w:ascii="Arial" w:hAnsi="Arial" w:cs="Arial"/>
        </w:rPr>
        <w:t xml:space="preserve"> competitive advantages is its well-established brand image. Building on the further expansion of the platform and the presence of a successful brand </w:t>
      </w:r>
      <w:proofErr w:type="spellStart"/>
      <w:r w:rsidRPr="00712D9F">
        <w:rPr>
          <w:rFonts w:ascii="Arial" w:hAnsi="Arial" w:cs="Arial"/>
        </w:rPr>
        <w:t>Airbnb</w:t>
      </w:r>
      <w:proofErr w:type="spellEnd"/>
      <w:r w:rsidRPr="00712D9F">
        <w:rPr>
          <w:rFonts w:ascii="Arial" w:hAnsi="Arial" w:cs="Arial"/>
        </w:rPr>
        <w:t xml:space="preserve"> can attract various users to the platform which will add more value to the platform and its features.</w:t>
      </w:r>
    </w:p>
    <w:p w:rsidR="002B06A8" w:rsidRPr="00712D9F" w:rsidRDefault="00712D9F" w:rsidP="005301C4">
      <w:pPr>
        <w:jc w:val="both"/>
        <w:rPr>
          <w:rFonts w:ascii="Arial" w:hAnsi="Arial" w:cs="Arial"/>
        </w:rPr>
      </w:pPr>
      <w:r w:rsidRPr="00712D9F">
        <w:rPr>
          <w:rFonts w:ascii="Arial" w:hAnsi="Arial" w:cs="Arial"/>
        </w:rPr>
        <w:t xml:space="preserve">The transactions between the hosts and the guests provide </w:t>
      </w:r>
      <w:proofErr w:type="spellStart"/>
      <w:r w:rsidRPr="00712D9F">
        <w:rPr>
          <w:rFonts w:ascii="Arial" w:hAnsi="Arial" w:cs="Arial"/>
        </w:rPr>
        <w:t>Airbnb</w:t>
      </w:r>
      <w:proofErr w:type="spellEnd"/>
      <w:r w:rsidRPr="00712D9F">
        <w:rPr>
          <w:rFonts w:ascii="Arial" w:hAnsi="Arial" w:cs="Arial"/>
        </w:rPr>
        <w:t xml:space="preserve"> with revenues through the service charges it levies on both the hosts and the guests making it a multisided platform. They continue to grow their markets, adopt new technologies and have well-established brands that support its claims of being a very effective platform provider in the new digital economy.</w:t>
      </w:r>
    </w:p>
    <w:p w:rsidR="005C07F4" w:rsidRPr="00712D9F" w:rsidRDefault="005C07F4" w:rsidP="005301C4">
      <w:pPr>
        <w:jc w:val="both"/>
        <w:rPr>
          <w:rFonts w:ascii="Arial" w:hAnsi="Arial" w:cs="Arial"/>
        </w:rPr>
      </w:pPr>
      <w:r w:rsidRPr="00712D9F">
        <w:rPr>
          <w:rStyle w:val="Strong"/>
          <w:rFonts w:ascii="Arial" w:hAnsi="Arial" w:cs="Arial"/>
        </w:rPr>
        <w:t>Evidence of Platform Provider</w:t>
      </w:r>
      <w:r w:rsidRPr="00712D9F">
        <w:rPr>
          <w:rFonts w:ascii="Arial" w:hAnsi="Arial" w:cs="Arial"/>
        </w:rPr>
        <w:t xml:space="preserve">: </w:t>
      </w:r>
      <w:proofErr w:type="spellStart"/>
      <w:r w:rsidRPr="00712D9F">
        <w:rPr>
          <w:rFonts w:ascii="Arial" w:hAnsi="Arial" w:cs="Arial"/>
        </w:rPr>
        <w:t>Airbnb's</w:t>
      </w:r>
      <w:proofErr w:type="spellEnd"/>
      <w:r w:rsidRPr="00712D9F">
        <w:rPr>
          <w:rFonts w:ascii="Arial" w:hAnsi="Arial" w:cs="Arial"/>
        </w:rPr>
        <w:t xml:space="preserve"> business model is based on a platform that co</w:t>
      </w:r>
      <w:r w:rsidR="00C9592A">
        <w:rPr>
          <w:rFonts w:ascii="Arial" w:hAnsi="Arial" w:cs="Arial"/>
        </w:rPr>
        <w:t xml:space="preserve">nnects two distinct user </w:t>
      </w:r>
      <w:proofErr w:type="gramStart"/>
      <w:r w:rsidR="00C9592A">
        <w:rPr>
          <w:rFonts w:ascii="Arial" w:hAnsi="Arial" w:cs="Arial"/>
        </w:rPr>
        <w:t>groups</w:t>
      </w:r>
      <w:proofErr w:type="gramEnd"/>
      <w:r w:rsidR="00C9592A">
        <w:rPr>
          <w:rFonts w:ascii="Arial" w:hAnsi="Arial" w:cs="Arial"/>
        </w:rPr>
        <w:t xml:space="preserve"> </w:t>
      </w:r>
      <w:r w:rsidRPr="00712D9F">
        <w:rPr>
          <w:rFonts w:ascii="Arial" w:hAnsi="Arial" w:cs="Arial"/>
        </w:rPr>
        <w:t>hosts and guests. The platform earns revenue by charging a service fee on each booking, a characteristic feature of a multi-sided network.</w:t>
      </w:r>
    </w:p>
    <w:p w:rsidR="005C07F4" w:rsidRPr="00C9592A" w:rsidRDefault="005C07F4" w:rsidP="005301C4">
      <w:pPr>
        <w:jc w:val="both"/>
        <w:rPr>
          <w:rFonts w:ascii="Arial" w:hAnsi="Arial" w:cs="Arial"/>
          <w:sz w:val="32"/>
          <w:szCs w:val="32"/>
        </w:rPr>
      </w:pPr>
      <w:r w:rsidRPr="00C9592A">
        <w:rPr>
          <w:rStyle w:val="Strong"/>
          <w:rFonts w:ascii="Arial" w:hAnsi="Arial" w:cs="Arial"/>
          <w:sz w:val="32"/>
          <w:szCs w:val="32"/>
        </w:rPr>
        <w:t>1.2. Platform Sides</w:t>
      </w:r>
    </w:p>
    <w:p w:rsidR="005C07F4" w:rsidRPr="00712D9F" w:rsidRDefault="005C07F4" w:rsidP="005301C4">
      <w:pPr>
        <w:jc w:val="both"/>
        <w:rPr>
          <w:rFonts w:ascii="Arial" w:hAnsi="Arial" w:cs="Arial"/>
        </w:rPr>
      </w:pPr>
      <w:proofErr w:type="spellStart"/>
      <w:r w:rsidRPr="00712D9F">
        <w:rPr>
          <w:rFonts w:ascii="Arial" w:hAnsi="Arial" w:cs="Arial"/>
        </w:rPr>
        <w:t>Airbnb's</w:t>
      </w:r>
      <w:proofErr w:type="spellEnd"/>
      <w:r w:rsidRPr="00712D9F">
        <w:rPr>
          <w:rFonts w:ascii="Arial" w:hAnsi="Arial" w:cs="Arial"/>
        </w:rPr>
        <w:t xml:space="preserve"> platform includes two primary sides:</w:t>
      </w:r>
    </w:p>
    <w:p w:rsidR="005C07F4" w:rsidRPr="00712D9F" w:rsidRDefault="005C07F4" w:rsidP="005301C4">
      <w:pPr>
        <w:jc w:val="both"/>
        <w:rPr>
          <w:rFonts w:ascii="Arial" w:hAnsi="Arial" w:cs="Arial"/>
        </w:rPr>
      </w:pPr>
      <w:r w:rsidRPr="00712D9F">
        <w:rPr>
          <w:rStyle w:val="Strong"/>
          <w:rFonts w:ascii="Arial" w:hAnsi="Arial" w:cs="Arial"/>
        </w:rPr>
        <w:t>Hosts</w:t>
      </w:r>
      <w:r w:rsidRPr="00712D9F">
        <w:rPr>
          <w:rFonts w:ascii="Arial" w:hAnsi="Arial" w:cs="Arial"/>
        </w:rPr>
        <w:t>: Individuals or businesses that list their properties for short-term rental. Hosts benefit from the platform's vast user base and secure payment processing.</w:t>
      </w:r>
    </w:p>
    <w:p w:rsidR="005C07F4" w:rsidRPr="00712D9F" w:rsidRDefault="005C07F4" w:rsidP="005301C4">
      <w:pPr>
        <w:jc w:val="both"/>
        <w:rPr>
          <w:rFonts w:ascii="Arial" w:hAnsi="Arial" w:cs="Arial"/>
        </w:rPr>
      </w:pPr>
      <w:r w:rsidRPr="00712D9F">
        <w:rPr>
          <w:rStyle w:val="Strong"/>
          <w:rFonts w:ascii="Arial" w:hAnsi="Arial" w:cs="Arial"/>
        </w:rPr>
        <w:t>Guests</w:t>
      </w:r>
      <w:r w:rsidRPr="00712D9F">
        <w:rPr>
          <w:rFonts w:ascii="Arial" w:hAnsi="Arial" w:cs="Arial"/>
        </w:rPr>
        <w:t>: Individuals seeking accommodation for short-term stays. Guests use the platform to search for, book, and review properties based on their preferences and budget.</w:t>
      </w:r>
    </w:p>
    <w:p w:rsidR="005C07F4" w:rsidRPr="00712D9F" w:rsidRDefault="005C07F4" w:rsidP="005301C4">
      <w:pPr>
        <w:jc w:val="both"/>
        <w:rPr>
          <w:rFonts w:ascii="Arial" w:hAnsi="Arial" w:cs="Arial"/>
        </w:rPr>
      </w:pPr>
      <w:r w:rsidRPr="00712D9F">
        <w:rPr>
          <w:rFonts w:ascii="Arial" w:hAnsi="Arial" w:cs="Arial"/>
        </w:rPr>
        <w:t xml:space="preserve">These sides interact directly through the platform, with </w:t>
      </w:r>
      <w:proofErr w:type="spellStart"/>
      <w:r w:rsidRPr="00712D9F">
        <w:rPr>
          <w:rFonts w:ascii="Arial" w:hAnsi="Arial" w:cs="Arial"/>
        </w:rPr>
        <w:t>Airbnb</w:t>
      </w:r>
      <w:proofErr w:type="spellEnd"/>
      <w:r w:rsidRPr="00712D9F">
        <w:rPr>
          <w:rFonts w:ascii="Arial" w:hAnsi="Arial" w:cs="Arial"/>
        </w:rPr>
        <w:t xml:space="preserve"> acting as the intermediary that facilitates communication, transactions, and dispute resolution.</w:t>
      </w:r>
    </w:p>
    <w:p w:rsidR="005C07F4" w:rsidRPr="00C9592A" w:rsidRDefault="005C07F4" w:rsidP="005301C4">
      <w:pPr>
        <w:jc w:val="both"/>
        <w:rPr>
          <w:rFonts w:ascii="Arial" w:hAnsi="Arial" w:cs="Arial"/>
        </w:rPr>
      </w:pPr>
      <w:r w:rsidRPr="00C9592A">
        <w:rPr>
          <w:rStyle w:val="Strong"/>
          <w:rFonts w:ascii="Arial" w:hAnsi="Arial" w:cs="Arial"/>
          <w:sz w:val="32"/>
          <w:szCs w:val="32"/>
        </w:rPr>
        <w:t>1.3. Traditional Business Model</w:t>
      </w:r>
    </w:p>
    <w:p w:rsidR="007619C0" w:rsidRPr="007619C0" w:rsidRDefault="007619C0" w:rsidP="005301C4">
      <w:pPr>
        <w:jc w:val="both"/>
        <w:rPr>
          <w:rStyle w:val="Strong"/>
          <w:rFonts w:ascii="Arial" w:hAnsi="Arial" w:cs="Arial"/>
          <w:b w:val="0"/>
          <w:bCs w:val="0"/>
        </w:rPr>
      </w:pPr>
      <w:r w:rsidRPr="007619C0">
        <w:rPr>
          <w:rStyle w:val="Strong"/>
          <w:rFonts w:ascii="Arial" w:hAnsi="Arial" w:cs="Arial"/>
          <w:b w:val="0"/>
          <w:bCs w:val="0"/>
        </w:rPr>
        <w:t xml:space="preserve">Marriott International is one of those with an old business model in the hospitality sector. In contrast to </w:t>
      </w:r>
      <w:proofErr w:type="spellStart"/>
      <w:r w:rsidRPr="007619C0">
        <w:rPr>
          <w:rStyle w:val="Strong"/>
          <w:rFonts w:ascii="Arial" w:hAnsi="Arial" w:cs="Arial"/>
          <w:b w:val="0"/>
          <w:bCs w:val="0"/>
        </w:rPr>
        <w:t>Airbnb</w:t>
      </w:r>
      <w:proofErr w:type="spellEnd"/>
      <w:r w:rsidRPr="007619C0">
        <w:rPr>
          <w:rStyle w:val="Strong"/>
          <w:rFonts w:ascii="Arial" w:hAnsi="Arial" w:cs="Arial"/>
          <w:b w:val="0"/>
          <w:bCs w:val="0"/>
        </w:rPr>
        <w:t>, Marriott owns, leases, or franchises properties and directly manages transactions and customer experiences.</w:t>
      </w:r>
    </w:p>
    <w:p w:rsidR="007619C0" w:rsidRPr="007619C0" w:rsidRDefault="007619C0" w:rsidP="005301C4">
      <w:pPr>
        <w:jc w:val="both"/>
        <w:rPr>
          <w:rStyle w:val="Strong"/>
          <w:rFonts w:ascii="Arial" w:hAnsi="Arial" w:cs="Arial"/>
          <w:b w:val="0"/>
          <w:bCs w:val="0"/>
        </w:rPr>
      </w:pPr>
      <w:r w:rsidRPr="007619C0">
        <w:rPr>
          <w:rStyle w:val="Strong"/>
          <w:rFonts w:ascii="Arial" w:hAnsi="Arial" w:cs="Arial"/>
          <w:b w:val="0"/>
          <w:bCs w:val="0"/>
        </w:rPr>
        <w:t xml:space="preserve">Why </w:t>
      </w:r>
      <w:proofErr w:type="gramStart"/>
      <w:r w:rsidRPr="007619C0">
        <w:rPr>
          <w:rStyle w:val="Strong"/>
          <w:rFonts w:ascii="Arial" w:hAnsi="Arial" w:cs="Arial"/>
          <w:b w:val="0"/>
          <w:bCs w:val="0"/>
        </w:rPr>
        <w:t>It's</w:t>
      </w:r>
      <w:proofErr w:type="gramEnd"/>
      <w:r w:rsidRPr="007619C0">
        <w:rPr>
          <w:rStyle w:val="Strong"/>
          <w:rFonts w:ascii="Arial" w:hAnsi="Arial" w:cs="Arial"/>
          <w:b w:val="0"/>
          <w:bCs w:val="0"/>
        </w:rPr>
        <w:t xml:space="preserve"> Not a Platform Business: In the model of Marriott, a direct relationship with customers is involved; it implies one entity is in charge of all services from booking to room management. There is no such involvement of any intermediaries that would facilitate interactions between independent groups, which is clearly a defining feature of a platform business.</w:t>
      </w:r>
    </w:p>
    <w:p w:rsidR="005C07F4" w:rsidRPr="00C9592A" w:rsidRDefault="005C07F4" w:rsidP="005301C4">
      <w:pPr>
        <w:jc w:val="both"/>
        <w:rPr>
          <w:rFonts w:ascii="Arial" w:hAnsi="Arial" w:cs="Arial"/>
          <w:sz w:val="32"/>
          <w:szCs w:val="32"/>
        </w:rPr>
      </w:pPr>
      <w:r w:rsidRPr="00C9592A">
        <w:rPr>
          <w:rStyle w:val="Strong"/>
          <w:rFonts w:ascii="Arial" w:hAnsi="Arial" w:cs="Arial"/>
          <w:sz w:val="32"/>
          <w:szCs w:val="32"/>
        </w:rPr>
        <w:t>1.4. Comparison of Business Models</w:t>
      </w:r>
    </w:p>
    <w:p w:rsidR="005C07F4" w:rsidRPr="00712D9F" w:rsidRDefault="005C07F4" w:rsidP="005301C4">
      <w:pPr>
        <w:jc w:val="both"/>
        <w:rPr>
          <w:rFonts w:ascii="Arial" w:hAnsi="Arial" w:cs="Arial"/>
        </w:rPr>
      </w:pPr>
      <w:proofErr w:type="spellStart"/>
      <w:r w:rsidRPr="00712D9F">
        <w:rPr>
          <w:rStyle w:val="Strong"/>
          <w:rFonts w:ascii="Arial" w:hAnsi="Arial" w:cs="Arial"/>
        </w:rPr>
        <w:t>Airbnb</w:t>
      </w:r>
      <w:proofErr w:type="spellEnd"/>
      <w:r w:rsidRPr="00712D9F">
        <w:rPr>
          <w:rStyle w:val="Strong"/>
          <w:rFonts w:ascii="Arial" w:hAnsi="Arial" w:cs="Arial"/>
        </w:rPr>
        <w:t xml:space="preserve"> (Platform Model)</w:t>
      </w:r>
      <w:r w:rsidRPr="00712D9F">
        <w:rPr>
          <w:rFonts w:ascii="Arial" w:hAnsi="Arial" w:cs="Arial"/>
        </w:rPr>
        <w:t>: Relies on network effects, with value increasing as more users join the platform. It scales rapidly without owning physical assets, reducing overhead costs.</w:t>
      </w:r>
    </w:p>
    <w:p w:rsidR="007619C0" w:rsidRPr="00712D9F" w:rsidRDefault="005C07F4" w:rsidP="005301C4">
      <w:pPr>
        <w:jc w:val="both"/>
        <w:rPr>
          <w:rFonts w:ascii="Arial" w:hAnsi="Arial" w:cs="Arial"/>
        </w:rPr>
      </w:pPr>
      <w:r w:rsidRPr="00712D9F">
        <w:rPr>
          <w:rStyle w:val="Strong"/>
          <w:rFonts w:ascii="Arial" w:hAnsi="Arial" w:cs="Arial"/>
        </w:rPr>
        <w:lastRenderedPageBreak/>
        <w:t>Marriott (Traditional Model)</w:t>
      </w:r>
      <w:r w:rsidRPr="00712D9F">
        <w:rPr>
          <w:rFonts w:ascii="Arial" w:hAnsi="Arial" w:cs="Arial"/>
        </w:rPr>
        <w:t>: Involves significant capital investment in properties and a direct service delivery model. Growth is tied to the expansion of physical assets and service quality.</w:t>
      </w:r>
    </w:p>
    <w:p w:rsidR="00D92632" w:rsidRDefault="005C07F4" w:rsidP="00D92632">
      <w:pPr>
        <w:jc w:val="both"/>
        <w:rPr>
          <w:rFonts w:ascii="Arial" w:hAnsi="Arial" w:cs="Arial"/>
        </w:rPr>
      </w:pPr>
      <w:r w:rsidRPr="00712D9F">
        <w:rPr>
          <w:rStyle w:val="Strong"/>
          <w:rFonts w:ascii="Arial" w:hAnsi="Arial" w:cs="Arial"/>
        </w:rPr>
        <w:t>Scalability</w:t>
      </w:r>
      <w:r w:rsidRPr="00712D9F">
        <w:rPr>
          <w:rFonts w:ascii="Arial" w:hAnsi="Arial" w:cs="Arial"/>
        </w:rPr>
        <w:t xml:space="preserve">: </w:t>
      </w:r>
      <w:r w:rsidR="00D92632" w:rsidRPr="00D92632">
        <w:rPr>
          <w:rFonts w:ascii="Arial" w:hAnsi="Arial" w:cs="Arial"/>
        </w:rPr>
        <w:t xml:space="preserve">Calls for limited capital investment to quickly scale across multiple markets for </w:t>
      </w:r>
      <w:proofErr w:type="spellStart"/>
      <w:r w:rsidR="00D92632" w:rsidRPr="00D92632">
        <w:rPr>
          <w:rFonts w:ascii="Arial" w:hAnsi="Arial" w:cs="Arial"/>
        </w:rPr>
        <w:t>Airbnb</w:t>
      </w:r>
      <w:proofErr w:type="spellEnd"/>
      <w:r w:rsidR="00D92632" w:rsidRPr="00D92632">
        <w:rPr>
          <w:rFonts w:ascii="Arial" w:hAnsi="Arial" w:cs="Arial"/>
        </w:rPr>
        <w:t>.</w:t>
      </w:r>
      <w:r w:rsidR="00D92632">
        <w:rPr>
          <w:rFonts w:ascii="Arial" w:hAnsi="Arial" w:cs="Arial"/>
        </w:rPr>
        <w:t xml:space="preserve"> </w:t>
      </w:r>
      <w:r w:rsidR="00D92632" w:rsidRPr="00D92632">
        <w:rPr>
          <w:rFonts w:ascii="Arial" w:hAnsi="Arial" w:cs="Arial"/>
        </w:rPr>
        <w:t>However, Marriott reports slower growth and needing important capital.</w:t>
      </w:r>
    </w:p>
    <w:p w:rsidR="00C9772E" w:rsidRDefault="005C07F4" w:rsidP="00C9772E">
      <w:pPr>
        <w:jc w:val="both"/>
        <w:rPr>
          <w:rFonts w:ascii="Arial" w:hAnsi="Arial" w:cs="Arial"/>
        </w:rPr>
      </w:pPr>
      <w:r w:rsidRPr="00712D9F">
        <w:rPr>
          <w:rStyle w:val="Strong"/>
          <w:rFonts w:ascii="Arial" w:hAnsi="Arial" w:cs="Arial"/>
        </w:rPr>
        <w:t>Flexibility</w:t>
      </w:r>
      <w:r w:rsidR="00C9772E">
        <w:rPr>
          <w:rFonts w:ascii="Arial" w:hAnsi="Arial" w:cs="Arial"/>
        </w:rPr>
        <w:t xml:space="preserve">: </w:t>
      </w:r>
      <w:r w:rsidR="00C9772E" w:rsidRPr="00C9772E">
        <w:rPr>
          <w:rFonts w:ascii="Arial" w:hAnsi="Arial" w:cs="Arial"/>
        </w:rPr>
        <w:t xml:space="preserve">The model </w:t>
      </w:r>
      <w:proofErr w:type="spellStart"/>
      <w:r w:rsidR="00C9772E" w:rsidRPr="00C9772E">
        <w:rPr>
          <w:rFonts w:ascii="Arial" w:hAnsi="Arial" w:cs="Arial"/>
        </w:rPr>
        <w:t>Airbnb</w:t>
      </w:r>
      <w:proofErr w:type="spellEnd"/>
      <w:r w:rsidR="00C9772E" w:rsidRPr="00C9772E">
        <w:rPr>
          <w:rFonts w:ascii="Arial" w:hAnsi="Arial" w:cs="Arial"/>
        </w:rPr>
        <w:t xml:space="preserve"> offers provides flexibility in inventory and pricing, driven by the market.</w:t>
      </w:r>
      <w:r w:rsidR="00C9772E">
        <w:rPr>
          <w:rFonts w:ascii="Arial" w:hAnsi="Arial" w:cs="Arial"/>
        </w:rPr>
        <w:t xml:space="preserve"> </w:t>
      </w:r>
      <w:r w:rsidR="00C9772E" w:rsidRPr="00C9772E">
        <w:rPr>
          <w:rFonts w:ascii="Arial" w:hAnsi="Arial" w:cs="Arial"/>
        </w:rPr>
        <w:t>Demand, on the other hand, is designed to ensure that Marriott has the available assets with fixed prices.</w:t>
      </w:r>
    </w:p>
    <w:p w:rsidR="005C07F4" w:rsidRPr="00C9592A" w:rsidRDefault="005C07F4" w:rsidP="00C9772E">
      <w:pPr>
        <w:jc w:val="both"/>
        <w:rPr>
          <w:rFonts w:ascii="Arial" w:hAnsi="Arial" w:cs="Arial"/>
          <w:sz w:val="40"/>
          <w:szCs w:val="40"/>
        </w:rPr>
      </w:pPr>
      <w:r w:rsidRPr="00C9592A">
        <w:rPr>
          <w:rStyle w:val="Strong"/>
          <w:rFonts w:ascii="Arial" w:hAnsi="Arial" w:cs="Arial"/>
          <w:sz w:val="40"/>
          <w:szCs w:val="40"/>
        </w:rPr>
        <w:t>2. System Dynamics</w:t>
      </w:r>
    </w:p>
    <w:p w:rsidR="005C07F4" w:rsidRPr="005301C4" w:rsidRDefault="005C07F4" w:rsidP="005301C4">
      <w:pPr>
        <w:jc w:val="both"/>
        <w:rPr>
          <w:rFonts w:ascii="Arial" w:hAnsi="Arial" w:cs="Arial"/>
          <w:sz w:val="32"/>
          <w:szCs w:val="32"/>
        </w:rPr>
      </w:pPr>
      <w:r w:rsidRPr="005301C4">
        <w:rPr>
          <w:rStyle w:val="Strong"/>
          <w:rFonts w:ascii="Arial" w:hAnsi="Arial" w:cs="Arial"/>
          <w:sz w:val="32"/>
          <w:szCs w:val="32"/>
        </w:rPr>
        <w:t>2.1. Important Factors Influencing Business Performance</w:t>
      </w:r>
    </w:p>
    <w:p w:rsidR="005C07F4" w:rsidRPr="00712D9F" w:rsidRDefault="005C07F4" w:rsidP="00EC37C3">
      <w:pPr>
        <w:jc w:val="both"/>
        <w:rPr>
          <w:rFonts w:ascii="Arial" w:hAnsi="Arial" w:cs="Arial"/>
        </w:rPr>
      </w:pPr>
      <w:r w:rsidRPr="00712D9F">
        <w:rPr>
          <w:rStyle w:val="Strong"/>
          <w:rFonts w:ascii="Arial" w:hAnsi="Arial" w:cs="Arial"/>
        </w:rPr>
        <w:t>Number of Hosts</w:t>
      </w:r>
      <w:r w:rsidRPr="00712D9F">
        <w:rPr>
          <w:rFonts w:ascii="Arial" w:hAnsi="Arial" w:cs="Arial"/>
        </w:rPr>
        <w:t xml:space="preserve">: </w:t>
      </w:r>
      <w:r w:rsidR="00EC37C3" w:rsidRPr="00EC37C3">
        <w:rPr>
          <w:rFonts w:ascii="Arial" w:hAnsi="Arial" w:cs="Arial"/>
        </w:rPr>
        <w:t>This affects the availability and diversity of listings, which in turn affects the guest experience and booking rates.</w:t>
      </w:r>
    </w:p>
    <w:p w:rsidR="0021328F" w:rsidRDefault="005C07F4" w:rsidP="0021328F">
      <w:pPr>
        <w:jc w:val="both"/>
        <w:rPr>
          <w:rFonts w:ascii="Arial" w:hAnsi="Arial" w:cs="Arial"/>
        </w:rPr>
      </w:pPr>
      <w:r w:rsidRPr="00712D9F">
        <w:rPr>
          <w:rStyle w:val="Strong"/>
          <w:rFonts w:ascii="Arial" w:hAnsi="Arial" w:cs="Arial"/>
        </w:rPr>
        <w:t>Number of Guests</w:t>
      </w:r>
      <w:r w:rsidRPr="00712D9F">
        <w:rPr>
          <w:rFonts w:ascii="Arial" w:hAnsi="Arial" w:cs="Arial"/>
        </w:rPr>
        <w:t xml:space="preserve">: </w:t>
      </w:r>
      <w:r w:rsidR="0021328F" w:rsidRPr="0021328F">
        <w:rPr>
          <w:rFonts w:ascii="Arial" w:hAnsi="Arial" w:cs="Arial"/>
        </w:rPr>
        <w:t>The recovered Stereotypes affect the demand for listings, which in turn affect the host earnings as well as the platform.</w:t>
      </w:r>
    </w:p>
    <w:p w:rsidR="00EC37C3" w:rsidRDefault="005C07F4" w:rsidP="0021328F">
      <w:pPr>
        <w:jc w:val="both"/>
        <w:rPr>
          <w:rFonts w:ascii="Arial" w:hAnsi="Arial" w:cs="Arial"/>
        </w:rPr>
      </w:pPr>
      <w:r w:rsidRPr="00712D9F">
        <w:rPr>
          <w:rStyle w:val="Strong"/>
          <w:rFonts w:ascii="Arial" w:hAnsi="Arial" w:cs="Arial"/>
        </w:rPr>
        <w:t>Quality of Listings</w:t>
      </w:r>
      <w:r w:rsidRPr="00712D9F">
        <w:rPr>
          <w:rFonts w:ascii="Arial" w:hAnsi="Arial" w:cs="Arial"/>
        </w:rPr>
        <w:t xml:space="preserve">: </w:t>
      </w:r>
      <w:r w:rsidR="00EC37C3" w:rsidRPr="00EC37C3">
        <w:rPr>
          <w:rFonts w:ascii="Arial" w:hAnsi="Arial" w:cs="Arial"/>
        </w:rPr>
        <w:t>This means that the high-quality listings get a higher number of guest and higher customer ratings.</w:t>
      </w:r>
    </w:p>
    <w:p w:rsidR="00EF74E6" w:rsidRDefault="005C07F4" w:rsidP="00EF74E6">
      <w:pPr>
        <w:jc w:val="both"/>
        <w:rPr>
          <w:rFonts w:ascii="Arial" w:hAnsi="Arial" w:cs="Arial"/>
        </w:rPr>
      </w:pPr>
      <w:r w:rsidRPr="00712D9F">
        <w:rPr>
          <w:rStyle w:val="Strong"/>
          <w:rFonts w:ascii="Arial" w:hAnsi="Arial" w:cs="Arial"/>
        </w:rPr>
        <w:t>Platform Fees</w:t>
      </w:r>
      <w:r w:rsidRPr="00712D9F">
        <w:rPr>
          <w:rFonts w:ascii="Arial" w:hAnsi="Arial" w:cs="Arial"/>
        </w:rPr>
        <w:t xml:space="preserve">: </w:t>
      </w:r>
      <w:r w:rsidR="00EF74E6" w:rsidRPr="00EF74E6">
        <w:rPr>
          <w:rFonts w:ascii="Arial" w:hAnsi="Arial" w:cs="Arial"/>
        </w:rPr>
        <w:t>Affects the incentive for hosts listing properties and guests booking these properties.</w:t>
      </w:r>
    </w:p>
    <w:p w:rsidR="005C07F4" w:rsidRPr="00C9592A" w:rsidRDefault="005C07F4" w:rsidP="00EF74E6">
      <w:pPr>
        <w:jc w:val="both"/>
        <w:rPr>
          <w:rFonts w:ascii="Arial" w:hAnsi="Arial" w:cs="Arial"/>
          <w:sz w:val="36"/>
          <w:szCs w:val="36"/>
        </w:rPr>
      </w:pPr>
      <w:r w:rsidRPr="005301C4">
        <w:rPr>
          <w:rStyle w:val="Strong"/>
          <w:rFonts w:ascii="Arial" w:hAnsi="Arial" w:cs="Arial"/>
          <w:sz w:val="32"/>
          <w:szCs w:val="32"/>
        </w:rPr>
        <w:t xml:space="preserve">2.2. Relationships </w:t>
      </w:r>
      <w:proofErr w:type="gramStart"/>
      <w:r w:rsidRPr="005301C4">
        <w:rPr>
          <w:rStyle w:val="Strong"/>
          <w:rFonts w:ascii="Arial" w:hAnsi="Arial" w:cs="Arial"/>
          <w:sz w:val="32"/>
          <w:szCs w:val="32"/>
        </w:rPr>
        <w:t>Between</w:t>
      </w:r>
      <w:proofErr w:type="gramEnd"/>
      <w:r w:rsidRPr="005301C4">
        <w:rPr>
          <w:rStyle w:val="Strong"/>
          <w:rFonts w:ascii="Arial" w:hAnsi="Arial" w:cs="Arial"/>
          <w:sz w:val="32"/>
          <w:szCs w:val="32"/>
        </w:rPr>
        <w:t xml:space="preserve"> Variables</w:t>
      </w:r>
    </w:p>
    <w:p w:rsidR="005C07F4" w:rsidRPr="00712D9F" w:rsidRDefault="005C07F4" w:rsidP="005301C4">
      <w:pPr>
        <w:jc w:val="both"/>
        <w:rPr>
          <w:rFonts w:ascii="Arial" w:hAnsi="Arial" w:cs="Arial"/>
        </w:rPr>
      </w:pPr>
      <w:r w:rsidRPr="00712D9F">
        <w:rPr>
          <w:rStyle w:val="Strong"/>
          <w:rFonts w:ascii="Arial" w:hAnsi="Arial" w:cs="Arial"/>
        </w:rPr>
        <w:t>Positive Relations</w:t>
      </w:r>
      <w:r w:rsidRPr="00712D9F">
        <w:rPr>
          <w:rFonts w:ascii="Arial" w:hAnsi="Arial" w:cs="Arial"/>
        </w:rPr>
        <w:t>:</w:t>
      </w:r>
    </w:p>
    <w:p w:rsidR="00905BDC" w:rsidRDefault="00C9592A" w:rsidP="00905BDC">
      <w:pPr>
        <w:jc w:val="both"/>
        <w:rPr>
          <w:rFonts w:ascii="Arial" w:hAnsi="Arial" w:cs="Arial"/>
        </w:rPr>
      </w:pPr>
      <w:r>
        <w:rPr>
          <w:rStyle w:val="Strong"/>
          <w:rFonts w:ascii="Arial" w:hAnsi="Arial" w:cs="Arial"/>
        </w:rPr>
        <w:t>More Hosts</w:t>
      </w:r>
      <w:r w:rsidR="005C07F4" w:rsidRPr="00712D9F">
        <w:rPr>
          <w:rStyle w:val="Strong"/>
          <w:rFonts w:ascii="Arial" w:hAnsi="Arial" w:cs="Arial"/>
        </w:rPr>
        <w:t xml:space="preserve"> More Listings</w:t>
      </w:r>
      <w:r w:rsidR="005C07F4" w:rsidRPr="00712D9F">
        <w:rPr>
          <w:rFonts w:ascii="Arial" w:hAnsi="Arial" w:cs="Arial"/>
        </w:rPr>
        <w:t xml:space="preserve">: </w:t>
      </w:r>
      <w:r w:rsidR="00905BDC" w:rsidRPr="00905BDC">
        <w:rPr>
          <w:rFonts w:ascii="Arial" w:hAnsi="Arial" w:cs="Arial"/>
        </w:rPr>
        <w:t>More hosts lead to greater variety over fewer hosts, as there are typically more choices when selecting more hosts.</w:t>
      </w:r>
      <w:r w:rsidR="00905BDC">
        <w:rPr>
          <w:rFonts w:ascii="Arial" w:hAnsi="Arial" w:cs="Arial"/>
        </w:rPr>
        <w:t xml:space="preserve"> T</w:t>
      </w:r>
      <w:r w:rsidR="00905BDC" w:rsidRPr="00905BDC">
        <w:rPr>
          <w:rFonts w:ascii="Arial" w:hAnsi="Arial" w:cs="Arial"/>
        </w:rPr>
        <w:t xml:space="preserve">hat kind of facilities will be provided, it will help to attract more </w:t>
      </w:r>
      <w:proofErr w:type="gramStart"/>
      <w:r w:rsidR="00905BDC" w:rsidRPr="00905BDC">
        <w:rPr>
          <w:rFonts w:ascii="Arial" w:hAnsi="Arial" w:cs="Arial"/>
        </w:rPr>
        <w:t>guests</w:t>
      </w:r>
      <w:r w:rsidR="00905BDC">
        <w:rPr>
          <w:rFonts w:ascii="Arial" w:hAnsi="Arial" w:cs="Arial"/>
        </w:rPr>
        <w:t xml:space="preserve"> .</w:t>
      </w:r>
      <w:proofErr w:type="gramEnd"/>
    </w:p>
    <w:p w:rsidR="005C07F4" w:rsidRPr="00712D9F" w:rsidRDefault="005C07F4" w:rsidP="00905BDC">
      <w:pPr>
        <w:jc w:val="both"/>
        <w:rPr>
          <w:rFonts w:ascii="Arial" w:hAnsi="Arial" w:cs="Arial"/>
        </w:rPr>
      </w:pPr>
      <w:r w:rsidRPr="00712D9F">
        <w:rPr>
          <w:rStyle w:val="Strong"/>
          <w:rFonts w:ascii="Arial" w:hAnsi="Arial" w:cs="Arial"/>
        </w:rPr>
        <w:t>More Guests Higher Earnings for Hosts</w:t>
      </w:r>
      <w:r w:rsidRPr="00712D9F">
        <w:rPr>
          <w:rFonts w:ascii="Arial" w:hAnsi="Arial" w:cs="Arial"/>
        </w:rPr>
        <w:t>: An increase in the number of guests leads to more bookings, which increases host revenue.</w:t>
      </w:r>
    </w:p>
    <w:p w:rsidR="005C07F4" w:rsidRPr="00712D9F" w:rsidRDefault="005C07F4" w:rsidP="005301C4">
      <w:pPr>
        <w:jc w:val="both"/>
        <w:rPr>
          <w:rFonts w:ascii="Arial" w:hAnsi="Arial" w:cs="Arial"/>
        </w:rPr>
      </w:pPr>
      <w:r w:rsidRPr="00712D9F">
        <w:rPr>
          <w:rStyle w:val="Strong"/>
          <w:rFonts w:ascii="Arial" w:hAnsi="Arial" w:cs="Arial"/>
        </w:rPr>
        <w:t>Negative Relations</w:t>
      </w:r>
      <w:r w:rsidRPr="00712D9F">
        <w:rPr>
          <w:rFonts w:ascii="Arial" w:hAnsi="Arial" w:cs="Arial"/>
        </w:rPr>
        <w:t>:</w:t>
      </w:r>
    </w:p>
    <w:p w:rsidR="005C07F4" w:rsidRPr="00712D9F" w:rsidRDefault="00C9592A" w:rsidP="005301C4">
      <w:pPr>
        <w:jc w:val="both"/>
        <w:rPr>
          <w:rFonts w:ascii="Arial" w:hAnsi="Arial" w:cs="Arial"/>
        </w:rPr>
      </w:pPr>
      <w:r>
        <w:rPr>
          <w:rStyle w:val="Strong"/>
          <w:rFonts w:ascii="Arial" w:hAnsi="Arial" w:cs="Arial"/>
        </w:rPr>
        <w:t>High Platform Fees</w:t>
      </w:r>
      <w:r w:rsidR="005C07F4" w:rsidRPr="00712D9F">
        <w:rPr>
          <w:rStyle w:val="Strong"/>
          <w:rFonts w:ascii="Arial" w:hAnsi="Arial" w:cs="Arial"/>
        </w:rPr>
        <w:t xml:space="preserve"> Lower Host Participation</w:t>
      </w:r>
      <w:r w:rsidR="005C07F4" w:rsidRPr="00712D9F">
        <w:rPr>
          <w:rFonts w:ascii="Arial" w:hAnsi="Arial" w:cs="Arial"/>
        </w:rPr>
        <w:t>: If fees are too high, hosts might find it less profitable to list their properties, reducing the number of listings.</w:t>
      </w:r>
    </w:p>
    <w:p w:rsidR="005C07F4" w:rsidRPr="00C9592A" w:rsidRDefault="005C07F4" w:rsidP="005301C4">
      <w:pPr>
        <w:jc w:val="both"/>
        <w:rPr>
          <w:rFonts w:ascii="Arial" w:hAnsi="Arial" w:cs="Arial"/>
          <w:sz w:val="32"/>
          <w:szCs w:val="32"/>
        </w:rPr>
      </w:pPr>
      <w:r w:rsidRPr="00C9592A">
        <w:rPr>
          <w:rStyle w:val="Strong"/>
          <w:rFonts w:ascii="Arial" w:hAnsi="Arial" w:cs="Arial"/>
          <w:sz w:val="32"/>
          <w:szCs w:val="32"/>
        </w:rPr>
        <w:t>2.3. Feedback Loops</w:t>
      </w:r>
    </w:p>
    <w:p w:rsidR="005C07F4" w:rsidRDefault="005C07F4" w:rsidP="005301C4">
      <w:pPr>
        <w:jc w:val="both"/>
        <w:rPr>
          <w:rFonts w:ascii="Arial" w:hAnsi="Arial" w:cs="Arial"/>
        </w:rPr>
      </w:pPr>
      <w:proofErr w:type="gramStart"/>
      <w:r w:rsidRPr="00712D9F">
        <w:rPr>
          <w:rStyle w:val="Strong"/>
          <w:rFonts w:ascii="Arial" w:hAnsi="Arial" w:cs="Arial"/>
        </w:rPr>
        <w:lastRenderedPageBreak/>
        <w:t>Reinforcing Loop</w:t>
      </w:r>
      <w:r w:rsidRPr="00712D9F">
        <w:rPr>
          <w:rFonts w:ascii="Arial" w:hAnsi="Arial" w:cs="Arial"/>
        </w:rPr>
        <w:t xml:space="preserve">: As more guests book through </w:t>
      </w:r>
      <w:proofErr w:type="spellStart"/>
      <w:r w:rsidRPr="00712D9F">
        <w:rPr>
          <w:rFonts w:ascii="Arial" w:hAnsi="Arial" w:cs="Arial"/>
        </w:rPr>
        <w:t>Airbnb</w:t>
      </w:r>
      <w:proofErr w:type="spellEnd"/>
      <w:r w:rsidRPr="00712D9F">
        <w:rPr>
          <w:rFonts w:ascii="Arial" w:hAnsi="Arial" w:cs="Arial"/>
        </w:rPr>
        <w:t>, hosts are encouraged to join the platform, which further attracts more guests (positive feedback loop).</w:t>
      </w:r>
      <w:proofErr w:type="gramEnd"/>
    </w:p>
    <w:p w:rsidR="00C62BEB" w:rsidRPr="00712D9F" w:rsidRDefault="00C62BEB" w:rsidP="005301C4">
      <w:pPr>
        <w:jc w:val="both"/>
        <w:rPr>
          <w:rFonts w:ascii="Arial" w:hAnsi="Arial" w:cs="Arial"/>
        </w:rPr>
      </w:pPr>
      <w:r>
        <w:rPr>
          <w:rFonts w:ascii="Arial" w:hAnsi="Arial" w:cs="Arial"/>
          <w:noProof/>
        </w:rPr>
        <w:drawing>
          <wp:inline distT="0" distB="0" distL="0" distR="0">
            <wp:extent cx="4974590" cy="6407785"/>
            <wp:effectExtent l="1905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6"/>
                    <a:srcRect/>
                    <a:stretch>
                      <a:fillRect/>
                    </a:stretch>
                  </pic:blipFill>
                  <pic:spPr bwMode="auto">
                    <a:xfrm>
                      <a:off x="0" y="0"/>
                      <a:ext cx="4974590" cy="6407785"/>
                    </a:xfrm>
                    <a:prstGeom prst="rect">
                      <a:avLst/>
                    </a:prstGeom>
                    <a:noFill/>
                    <a:ln w="9525">
                      <a:noFill/>
                      <a:miter lim="800000"/>
                      <a:headEnd/>
                      <a:tailEnd/>
                    </a:ln>
                  </pic:spPr>
                </pic:pic>
              </a:graphicData>
            </a:graphic>
          </wp:inline>
        </w:drawing>
      </w:r>
    </w:p>
    <w:p w:rsidR="005C07F4" w:rsidRDefault="005C07F4" w:rsidP="005301C4">
      <w:pPr>
        <w:jc w:val="both"/>
        <w:rPr>
          <w:rFonts w:ascii="Arial" w:hAnsi="Arial" w:cs="Arial"/>
        </w:rPr>
      </w:pPr>
      <w:r w:rsidRPr="00712D9F">
        <w:rPr>
          <w:rStyle w:val="Strong"/>
          <w:rFonts w:ascii="Arial" w:hAnsi="Arial" w:cs="Arial"/>
        </w:rPr>
        <w:t>Balancing Loop</w:t>
      </w:r>
      <w:r w:rsidRPr="00712D9F">
        <w:rPr>
          <w:rFonts w:ascii="Arial" w:hAnsi="Arial" w:cs="Arial"/>
        </w:rPr>
        <w:t>: If the market becomes oversaturated with hosts, competition may drive down prices, potentially reducing the attractiveness of the platform for hosts (negative feedback loop).</w:t>
      </w:r>
    </w:p>
    <w:p w:rsidR="00776963" w:rsidRPr="00712D9F" w:rsidRDefault="00776963" w:rsidP="00776963">
      <w:pPr>
        <w:jc w:val="center"/>
        <w:rPr>
          <w:rFonts w:ascii="Arial" w:hAnsi="Arial" w:cs="Arial"/>
        </w:rPr>
      </w:pPr>
      <w:r>
        <w:rPr>
          <w:rFonts w:ascii="Arial" w:hAnsi="Arial" w:cs="Arial"/>
          <w:noProof/>
        </w:rPr>
        <w:lastRenderedPageBreak/>
        <w:drawing>
          <wp:inline distT="0" distB="0" distL="0" distR="0">
            <wp:extent cx="2353945" cy="6332855"/>
            <wp:effectExtent l="19050" t="0" r="8255"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7"/>
                    <a:srcRect/>
                    <a:stretch>
                      <a:fillRect/>
                    </a:stretch>
                  </pic:blipFill>
                  <pic:spPr bwMode="auto">
                    <a:xfrm>
                      <a:off x="0" y="0"/>
                      <a:ext cx="2353945" cy="6332855"/>
                    </a:xfrm>
                    <a:prstGeom prst="rect">
                      <a:avLst/>
                    </a:prstGeom>
                    <a:noFill/>
                    <a:ln w="9525">
                      <a:noFill/>
                      <a:miter lim="800000"/>
                      <a:headEnd/>
                      <a:tailEnd/>
                    </a:ln>
                  </pic:spPr>
                </pic:pic>
              </a:graphicData>
            </a:graphic>
          </wp:inline>
        </w:drawing>
      </w:r>
    </w:p>
    <w:p w:rsidR="005C07F4" w:rsidRDefault="005C07F4" w:rsidP="005301C4">
      <w:pPr>
        <w:jc w:val="both"/>
        <w:rPr>
          <w:rFonts w:ascii="Arial" w:hAnsi="Arial" w:cs="Arial"/>
        </w:rPr>
      </w:pPr>
      <w:r w:rsidRPr="00712D9F">
        <w:rPr>
          <w:rStyle w:val="Strong"/>
          <w:rFonts w:ascii="Arial" w:hAnsi="Arial" w:cs="Arial"/>
        </w:rPr>
        <w:t>System Dynamics Diagram</w:t>
      </w:r>
      <w:r w:rsidRPr="00712D9F">
        <w:rPr>
          <w:rFonts w:ascii="Arial" w:hAnsi="Arial" w:cs="Arial"/>
        </w:rPr>
        <w:t>: The diagram illustrates these relationships, showing how the increase in hosts and guests leads to a reinforcing cycle, while high fees or oversaturation may create balancing loops.</w:t>
      </w:r>
    </w:p>
    <w:p w:rsidR="00776963" w:rsidRPr="00712D9F" w:rsidRDefault="009537CF" w:rsidP="009537CF">
      <w:pPr>
        <w:jc w:val="center"/>
        <w:rPr>
          <w:rFonts w:ascii="Arial" w:hAnsi="Arial" w:cs="Arial"/>
        </w:rPr>
      </w:pPr>
      <w:r>
        <w:rPr>
          <w:rFonts w:ascii="Arial" w:hAnsi="Arial" w:cs="Arial"/>
          <w:noProof/>
        </w:rPr>
        <w:lastRenderedPageBreak/>
        <w:drawing>
          <wp:inline distT="0" distB="0" distL="0" distR="0">
            <wp:extent cx="2640965" cy="5247640"/>
            <wp:effectExtent l="19050" t="0" r="6985"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8"/>
                    <a:srcRect/>
                    <a:stretch>
                      <a:fillRect/>
                    </a:stretch>
                  </pic:blipFill>
                  <pic:spPr bwMode="auto">
                    <a:xfrm>
                      <a:off x="0" y="0"/>
                      <a:ext cx="2640965" cy="5247640"/>
                    </a:xfrm>
                    <a:prstGeom prst="rect">
                      <a:avLst/>
                    </a:prstGeom>
                    <a:noFill/>
                    <a:ln w="9525">
                      <a:noFill/>
                      <a:miter lim="800000"/>
                      <a:headEnd/>
                      <a:tailEnd/>
                    </a:ln>
                  </pic:spPr>
                </pic:pic>
              </a:graphicData>
            </a:graphic>
          </wp:inline>
        </w:drawing>
      </w:r>
    </w:p>
    <w:p w:rsidR="005C07F4" w:rsidRPr="00C9592A" w:rsidRDefault="005C07F4" w:rsidP="005301C4">
      <w:pPr>
        <w:jc w:val="both"/>
        <w:rPr>
          <w:rFonts w:ascii="Arial" w:hAnsi="Arial" w:cs="Arial"/>
          <w:sz w:val="40"/>
          <w:szCs w:val="40"/>
        </w:rPr>
      </w:pPr>
      <w:r w:rsidRPr="00C9592A">
        <w:rPr>
          <w:rStyle w:val="Strong"/>
          <w:rFonts w:ascii="Arial" w:hAnsi="Arial" w:cs="Arial"/>
          <w:sz w:val="40"/>
          <w:szCs w:val="40"/>
        </w:rPr>
        <w:t>3. Strategy and Business Model</w:t>
      </w:r>
    </w:p>
    <w:p w:rsidR="005C07F4" w:rsidRPr="00712D9F" w:rsidRDefault="005C07F4" w:rsidP="005301C4">
      <w:pPr>
        <w:jc w:val="both"/>
        <w:rPr>
          <w:rFonts w:ascii="Arial" w:hAnsi="Arial" w:cs="Arial"/>
        </w:rPr>
      </w:pPr>
      <w:r w:rsidRPr="00712D9F">
        <w:rPr>
          <w:rStyle w:val="Strong"/>
          <w:rFonts w:ascii="Arial" w:hAnsi="Arial" w:cs="Arial"/>
          <w:b w:val="0"/>
          <w:bCs w:val="0"/>
        </w:rPr>
        <w:t>Porter’s Five Forces Analysis</w:t>
      </w:r>
    </w:p>
    <w:p w:rsidR="005C07F4" w:rsidRPr="00712D9F" w:rsidRDefault="005C07F4" w:rsidP="005301C4">
      <w:pPr>
        <w:jc w:val="both"/>
        <w:rPr>
          <w:rFonts w:ascii="Arial" w:hAnsi="Arial" w:cs="Arial"/>
        </w:rPr>
      </w:pPr>
      <w:r w:rsidRPr="00712D9F">
        <w:rPr>
          <w:rStyle w:val="Strong"/>
          <w:rFonts w:ascii="Arial" w:hAnsi="Arial" w:cs="Arial"/>
        </w:rPr>
        <w:t>1. Threat of New Entrants</w:t>
      </w:r>
      <w:r w:rsidRPr="00712D9F">
        <w:rPr>
          <w:rFonts w:ascii="Arial" w:hAnsi="Arial" w:cs="Arial"/>
        </w:rPr>
        <w:t xml:space="preserve">: </w:t>
      </w:r>
      <w:r w:rsidRPr="00712D9F">
        <w:rPr>
          <w:rStyle w:val="Strong"/>
          <w:rFonts w:ascii="Arial" w:hAnsi="Arial" w:cs="Arial"/>
        </w:rPr>
        <w:t>Moderate</w:t>
      </w:r>
    </w:p>
    <w:p w:rsidR="005C07F4" w:rsidRPr="00712D9F" w:rsidRDefault="005C07F4" w:rsidP="005301C4">
      <w:pPr>
        <w:jc w:val="both"/>
        <w:rPr>
          <w:rFonts w:ascii="Arial" w:hAnsi="Arial" w:cs="Arial"/>
        </w:rPr>
      </w:pPr>
      <w:r w:rsidRPr="00712D9F">
        <w:rPr>
          <w:rStyle w:val="Strong"/>
          <w:rFonts w:ascii="Arial" w:hAnsi="Arial" w:cs="Arial"/>
        </w:rPr>
        <w:t>Barriers</w:t>
      </w:r>
      <w:r w:rsidRPr="00712D9F">
        <w:rPr>
          <w:rFonts w:ascii="Arial" w:hAnsi="Arial" w:cs="Arial"/>
        </w:rPr>
        <w:t xml:space="preserve">: While the technological barrier is relatively low, building a network of users like </w:t>
      </w:r>
      <w:proofErr w:type="spellStart"/>
      <w:r w:rsidRPr="00712D9F">
        <w:rPr>
          <w:rFonts w:ascii="Arial" w:hAnsi="Arial" w:cs="Arial"/>
        </w:rPr>
        <w:t>Airbnb's</w:t>
      </w:r>
      <w:proofErr w:type="spellEnd"/>
      <w:r w:rsidRPr="00712D9F">
        <w:rPr>
          <w:rFonts w:ascii="Arial" w:hAnsi="Arial" w:cs="Arial"/>
        </w:rPr>
        <w:t xml:space="preserve"> requires significant time and marketing investment.</w:t>
      </w:r>
    </w:p>
    <w:p w:rsidR="005C07F4" w:rsidRPr="00712D9F" w:rsidRDefault="005C07F4" w:rsidP="005301C4">
      <w:pPr>
        <w:jc w:val="both"/>
        <w:rPr>
          <w:rFonts w:ascii="Arial" w:hAnsi="Arial" w:cs="Arial"/>
        </w:rPr>
      </w:pPr>
      <w:r w:rsidRPr="00712D9F">
        <w:rPr>
          <w:rStyle w:val="Strong"/>
          <w:rFonts w:ascii="Arial" w:hAnsi="Arial" w:cs="Arial"/>
        </w:rPr>
        <w:t>Implication</w:t>
      </w:r>
      <w:r w:rsidRPr="00712D9F">
        <w:rPr>
          <w:rFonts w:ascii="Arial" w:hAnsi="Arial" w:cs="Arial"/>
        </w:rPr>
        <w:t xml:space="preserve">: New platforms could emerge, but scaling to </w:t>
      </w:r>
      <w:proofErr w:type="spellStart"/>
      <w:r w:rsidRPr="00712D9F">
        <w:rPr>
          <w:rFonts w:ascii="Arial" w:hAnsi="Arial" w:cs="Arial"/>
        </w:rPr>
        <w:t>Airbnb’s</w:t>
      </w:r>
      <w:proofErr w:type="spellEnd"/>
      <w:r w:rsidRPr="00712D9F">
        <w:rPr>
          <w:rFonts w:ascii="Arial" w:hAnsi="Arial" w:cs="Arial"/>
        </w:rPr>
        <w:t xml:space="preserve"> level is challenging due to established network effects.</w:t>
      </w:r>
    </w:p>
    <w:p w:rsidR="005C07F4" w:rsidRPr="00712D9F" w:rsidRDefault="005C07F4" w:rsidP="005301C4">
      <w:pPr>
        <w:jc w:val="both"/>
        <w:rPr>
          <w:rFonts w:ascii="Arial" w:hAnsi="Arial" w:cs="Arial"/>
        </w:rPr>
      </w:pPr>
      <w:r w:rsidRPr="00712D9F">
        <w:rPr>
          <w:rStyle w:val="Strong"/>
          <w:rFonts w:ascii="Arial" w:hAnsi="Arial" w:cs="Arial"/>
        </w:rPr>
        <w:t>2. Bargaining Power of Suppliers (Hosts)</w:t>
      </w:r>
      <w:r w:rsidRPr="00712D9F">
        <w:rPr>
          <w:rFonts w:ascii="Arial" w:hAnsi="Arial" w:cs="Arial"/>
        </w:rPr>
        <w:t xml:space="preserve">: </w:t>
      </w:r>
      <w:r w:rsidRPr="00712D9F">
        <w:rPr>
          <w:rStyle w:val="Strong"/>
          <w:rFonts w:ascii="Arial" w:hAnsi="Arial" w:cs="Arial"/>
        </w:rPr>
        <w:t>Low</w:t>
      </w:r>
    </w:p>
    <w:p w:rsidR="005C07F4" w:rsidRPr="00712D9F" w:rsidRDefault="005C07F4" w:rsidP="005301C4">
      <w:pPr>
        <w:jc w:val="both"/>
        <w:rPr>
          <w:rFonts w:ascii="Arial" w:hAnsi="Arial" w:cs="Arial"/>
        </w:rPr>
      </w:pPr>
      <w:r w:rsidRPr="00712D9F">
        <w:rPr>
          <w:rStyle w:val="Strong"/>
          <w:rFonts w:ascii="Arial" w:hAnsi="Arial" w:cs="Arial"/>
        </w:rPr>
        <w:t>Explanation</w:t>
      </w:r>
      <w:r w:rsidRPr="00712D9F">
        <w:rPr>
          <w:rFonts w:ascii="Arial" w:hAnsi="Arial" w:cs="Arial"/>
        </w:rPr>
        <w:t xml:space="preserve">: </w:t>
      </w:r>
      <w:proofErr w:type="spellStart"/>
      <w:r w:rsidRPr="00712D9F">
        <w:rPr>
          <w:rFonts w:ascii="Arial" w:hAnsi="Arial" w:cs="Arial"/>
        </w:rPr>
        <w:t>Airbnb</w:t>
      </w:r>
      <w:proofErr w:type="spellEnd"/>
      <w:r w:rsidRPr="00712D9F">
        <w:rPr>
          <w:rFonts w:ascii="Arial" w:hAnsi="Arial" w:cs="Arial"/>
        </w:rPr>
        <w:t xml:space="preserve"> has millions of hosts, none of whom are large enough to exert significant power over the platform.</w:t>
      </w:r>
    </w:p>
    <w:p w:rsidR="005C07F4" w:rsidRPr="00712D9F" w:rsidRDefault="005C07F4" w:rsidP="005301C4">
      <w:pPr>
        <w:jc w:val="both"/>
        <w:rPr>
          <w:rFonts w:ascii="Arial" w:hAnsi="Arial" w:cs="Arial"/>
        </w:rPr>
      </w:pPr>
      <w:r w:rsidRPr="00712D9F">
        <w:rPr>
          <w:rStyle w:val="Strong"/>
          <w:rFonts w:ascii="Arial" w:hAnsi="Arial" w:cs="Arial"/>
        </w:rPr>
        <w:lastRenderedPageBreak/>
        <w:t>Implication</w:t>
      </w:r>
      <w:r w:rsidRPr="00712D9F">
        <w:rPr>
          <w:rFonts w:ascii="Arial" w:hAnsi="Arial" w:cs="Arial"/>
        </w:rPr>
        <w:t xml:space="preserve">: </w:t>
      </w:r>
      <w:proofErr w:type="spellStart"/>
      <w:r w:rsidRPr="00712D9F">
        <w:rPr>
          <w:rFonts w:ascii="Arial" w:hAnsi="Arial" w:cs="Arial"/>
        </w:rPr>
        <w:t>Airbnb</w:t>
      </w:r>
      <w:proofErr w:type="spellEnd"/>
      <w:r w:rsidRPr="00712D9F">
        <w:rPr>
          <w:rFonts w:ascii="Arial" w:hAnsi="Arial" w:cs="Arial"/>
        </w:rPr>
        <w:t xml:space="preserve"> can dictate terms, such as fee structures, without much pushback.</w:t>
      </w:r>
    </w:p>
    <w:p w:rsidR="005C07F4" w:rsidRPr="00712D9F" w:rsidRDefault="005C07F4" w:rsidP="005301C4">
      <w:pPr>
        <w:jc w:val="both"/>
        <w:rPr>
          <w:rFonts w:ascii="Arial" w:hAnsi="Arial" w:cs="Arial"/>
        </w:rPr>
      </w:pPr>
      <w:r w:rsidRPr="00712D9F">
        <w:rPr>
          <w:rStyle w:val="Strong"/>
          <w:rFonts w:ascii="Arial" w:hAnsi="Arial" w:cs="Arial"/>
        </w:rPr>
        <w:t>3. Bargaining Power of Buyers (Guests)</w:t>
      </w:r>
      <w:r w:rsidRPr="00712D9F">
        <w:rPr>
          <w:rFonts w:ascii="Arial" w:hAnsi="Arial" w:cs="Arial"/>
        </w:rPr>
        <w:t xml:space="preserve">: </w:t>
      </w:r>
      <w:r w:rsidRPr="00712D9F">
        <w:rPr>
          <w:rStyle w:val="Strong"/>
          <w:rFonts w:ascii="Arial" w:hAnsi="Arial" w:cs="Arial"/>
        </w:rPr>
        <w:t>Moderate</w:t>
      </w:r>
    </w:p>
    <w:p w:rsidR="006F22FA" w:rsidRDefault="005C07F4" w:rsidP="006F22FA">
      <w:pPr>
        <w:jc w:val="both"/>
        <w:rPr>
          <w:rFonts w:ascii="Arial" w:hAnsi="Arial" w:cs="Arial"/>
        </w:rPr>
      </w:pPr>
      <w:r w:rsidRPr="00712D9F">
        <w:rPr>
          <w:rStyle w:val="Strong"/>
          <w:rFonts w:ascii="Arial" w:hAnsi="Arial" w:cs="Arial"/>
        </w:rPr>
        <w:t>Explanation</w:t>
      </w:r>
      <w:r w:rsidRPr="00712D9F">
        <w:rPr>
          <w:rFonts w:ascii="Arial" w:hAnsi="Arial" w:cs="Arial"/>
        </w:rPr>
        <w:t xml:space="preserve">: </w:t>
      </w:r>
      <w:r w:rsidR="006F22FA" w:rsidRPr="006F22FA">
        <w:rPr>
          <w:rFonts w:ascii="Arial" w:hAnsi="Arial" w:cs="Arial"/>
        </w:rPr>
        <w:t>Indeed, guests have many choices available to them, other platforms, and conventional hotels wherein they have some level of decision-making as to where to go.</w:t>
      </w:r>
    </w:p>
    <w:p w:rsidR="006F22FA" w:rsidRDefault="005C07F4" w:rsidP="006F22FA">
      <w:pPr>
        <w:jc w:val="both"/>
        <w:rPr>
          <w:rFonts w:ascii="Arial" w:hAnsi="Arial" w:cs="Arial"/>
        </w:rPr>
      </w:pPr>
      <w:r w:rsidRPr="00712D9F">
        <w:rPr>
          <w:rStyle w:val="Strong"/>
          <w:rFonts w:ascii="Arial" w:hAnsi="Arial" w:cs="Arial"/>
        </w:rPr>
        <w:t>Implication</w:t>
      </w:r>
      <w:r w:rsidRPr="00712D9F">
        <w:rPr>
          <w:rFonts w:ascii="Arial" w:hAnsi="Arial" w:cs="Arial"/>
        </w:rPr>
        <w:t xml:space="preserve">: </w:t>
      </w:r>
      <w:r w:rsidR="006F22FA" w:rsidRPr="006F22FA">
        <w:rPr>
          <w:rFonts w:ascii="Arial" w:hAnsi="Arial" w:cs="Arial"/>
        </w:rPr>
        <w:t xml:space="preserve">In this respect, price sensitive and quality factors are some of the important strategic control that </w:t>
      </w:r>
      <w:proofErr w:type="spellStart"/>
      <w:r w:rsidR="006F22FA" w:rsidRPr="006F22FA">
        <w:rPr>
          <w:rFonts w:ascii="Arial" w:hAnsi="Arial" w:cs="Arial"/>
        </w:rPr>
        <w:t>Airbnb</w:t>
      </w:r>
      <w:proofErr w:type="spellEnd"/>
      <w:r w:rsidR="006F22FA" w:rsidRPr="006F22FA">
        <w:rPr>
          <w:rFonts w:ascii="Arial" w:hAnsi="Arial" w:cs="Arial"/>
        </w:rPr>
        <w:t xml:space="preserve"> needs to employ in order to be able to sustain customers.</w:t>
      </w:r>
    </w:p>
    <w:p w:rsidR="005C07F4" w:rsidRPr="00712D9F" w:rsidRDefault="005C07F4" w:rsidP="006F22FA">
      <w:pPr>
        <w:jc w:val="both"/>
        <w:rPr>
          <w:rFonts w:ascii="Arial" w:hAnsi="Arial" w:cs="Arial"/>
        </w:rPr>
      </w:pPr>
      <w:r w:rsidRPr="00712D9F">
        <w:rPr>
          <w:rStyle w:val="Strong"/>
          <w:rFonts w:ascii="Arial" w:hAnsi="Arial" w:cs="Arial"/>
        </w:rPr>
        <w:t>4. Threat of Substitutes</w:t>
      </w:r>
      <w:r w:rsidRPr="00712D9F">
        <w:rPr>
          <w:rFonts w:ascii="Arial" w:hAnsi="Arial" w:cs="Arial"/>
        </w:rPr>
        <w:t xml:space="preserve">: </w:t>
      </w:r>
      <w:r w:rsidRPr="00712D9F">
        <w:rPr>
          <w:rStyle w:val="Strong"/>
          <w:rFonts w:ascii="Arial" w:hAnsi="Arial" w:cs="Arial"/>
        </w:rPr>
        <w:t>High</w:t>
      </w:r>
    </w:p>
    <w:p w:rsidR="005C07F4" w:rsidRPr="00712D9F" w:rsidRDefault="005C07F4" w:rsidP="009F7CCF">
      <w:pPr>
        <w:jc w:val="both"/>
        <w:rPr>
          <w:rFonts w:ascii="Arial" w:hAnsi="Arial" w:cs="Arial"/>
        </w:rPr>
      </w:pPr>
      <w:r w:rsidRPr="00712D9F">
        <w:rPr>
          <w:rStyle w:val="Strong"/>
          <w:rFonts w:ascii="Arial" w:hAnsi="Arial" w:cs="Arial"/>
        </w:rPr>
        <w:t>Explanation</w:t>
      </w:r>
      <w:r w:rsidRPr="00712D9F">
        <w:rPr>
          <w:rFonts w:ascii="Arial" w:hAnsi="Arial" w:cs="Arial"/>
        </w:rPr>
        <w:t xml:space="preserve">: </w:t>
      </w:r>
      <w:r w:rsidR="009F7CCF" w:rsidRPr="009F7CCF">
        <w:rPr>
          <w:rFonts w:ascii="Arial" w:hAnsi="Arial" w:cs="Arial"/>
        </w:rPr>
        <w:t xml:space="preserve">The tight competition is complemented with other online platforms providing hotels, other rentals or even </w:t>
      </w:r>
      <w:proofErr w:type="spellStart"/>
      <w:r w:rsidR="009F7CCF" w:rsidRPr="009F7CCF">
        <w:rPr>
          <w:rFonts w:ascii="Arial" w:hAnsi="Arial" w:cs="Arial"/>
        </w:rPr>
        <w:t>Couchsurfing</w:t>
      </w:r>
      <w:proofErr w:type="spellEnd"/>
      <w:r w:rsidR="009F7CCF" w:rsidRPr="009F7CCF">
        <w:rPr>
          <w:rFonts w:ascii="Arial" w:hAnsi="Arial" w:cs="Arial"/>
        </w:rPr>
        <w:t xml:space="preserve"> serve as a constant threat.</w:t>
      </w:r>
    </w:p>
    <w:p w:rsidR="005C07F4" w:rsidRPr="00712D9F" w:rsidRDefault="005C07F4" w:rsidP="00D602AA">
      <w:pPr>
        <w:jc w:val="both"/>
        <w:rPr>
          <w:rFonts w:ascii="Arial" w:hAnsi="Arial" w:cs="Arial"/>
        </w:rPr>
      </w:pPr>
      <w:r w:rsidRPr="00712D9F">
        <w:rPr>
          <w:rStyle w:val="Strong"/>
          <w:rFonts w:ascii="Arial" w:hAnsi="Arial" w:cs="Arial"/>
        </w:rPr>
        <w:t>Implication</w:t>
      </w:r>
      <w:r w:rsidRPr="00712D9F">
        <w:rPr>
          <w:rFonts w:ascii="Arial" w:hAnsi="Arial" w:cs="Arial"/>
        </w:rPr>
        <w:t xml:space="preserve">: </w:t>
      </w:r>
      <w:r w:rsidR="00D602AA" w:rsidRPr="00D602AA">
        <w:rPr>
          <w:rFonts w:ascii="Arial" w:hAnsi="Arial" w:cs="Arial"/>
        </w:rPr>
        <w:t xml:space="preserve">In an unrelenting and intensifying global market, </w:t>
      </w:r>
      <w:proofErr w:type="spellStart"/>
      <w:r w:rsidR="00D602AA" w:rsidRPr="00D602AA">
        <w:rPr>
          <w:rFonts w:ascii="Arial" w:hAnsi="Arial" w:cs="Arial"/>
        </w:rPr>
        <w:t>Airbnb</w:t>
      </w:r>
      <w:proofErr w:type="spellEnd"/>
      <w:r w:rsidR="00D602AA" w:rsidRPr="00D602AA">
        <w:rPr>
          <w:rFonts w:ascii="Arial" w:hAnsi="Arial" w:cs="Arial"/>
        </w:rPr>
        <w:t xml:space="preserve"> thus has to adapt and search for its new sources of differentiation.</w:t>
      </w:r>
    </w:p>
    <w:p w:rsidR="005C07F4" w:rsidRPr="00712D9F" w:rsidRDefault="005C07F4" w:rsidP="005301C4">
      <w:pPr>
        <w:jc w:val="both"/>
        <w:rPr>
          <w:rFonts w:ascii="Arial" w:hAnsi="Arial" w:cs="Arial"/>
        </w:rPr>
      </w:pPr>
      <w:r w:rsidRPr="00712D9F">
        <w:rPr>
          <w:rStyle w:val="Strong"/>
          <w:rFonts w:ascii="Arial" w:hAnsi="Arial" w:cs="Arial"/>
        </w:rPr>
        <w:t>5. Industry Rivalry</w:t>
      </w:r>
      <w:r w:rsidRPr="00712D9F">
        <w:rPr>
          <w:rFonts w:ascii="Arial" w:hAnsi="Arial" w:cs="Arial"/>
        </w:rPr>
        <w:t xml:space="preserve">: </w:t>
      </w:r>
      <w:r w:rsidRPr="00712D9F">
        <w:rPr>
          <w:rStyle w:val="Strong"/>
          <w:rFonts w:ascii="Arial" w:hAnsi="Arial" w:cs="Arial"/>
        </w:rPr>
        <w:t>High</w:t>
      </w:r>
    </w:p>
    <w:p w:rsidR="005C07F4" w:rsidRPr="00712D9F" w:rsidRDefault="005C07F4" w:rsidP="00A2428A">
      <w:pPr>
        <w:jc w:val="both"/>
        <w:rPr>
          <w:rFonts w:ascii="Arial" w:hAnsi="Arial" w:cs="Arial"/>
        </w:rPr>
      </w:pPr>
      <w:r w:rsidRPr="00712D9F">
        <w:rPr>
          <w:rStyle w:val="Strong"/>
          <w:rFonts w:ascii="Arial" w:hAnsi="Arial" w:cs="Arial"/>
        </w:rPr>
        <w:t>Explanation</w:t>
      </w:r>
      <w:r w:rsidRPr="00712D9F">
        <w:rPr>
          <w:rFonts w:ascii="Arial" w:hAnsi="Arial" w:cs="Arial"/>
        </w:rPr>
        <w:t xml:space="preserve">: </w:t>
      </w:r>
      <w:r w:rsidR="00A2428A" w:rsidRPr="00A2428A">
        <w:rPr>
          <w:rFonts w:ascii="Arial" w:hAnsi="Arial" w:cs="Arial"/>
        </w:rPr>
        <w:t xml:space="preserve">Competition with the other online platforms such as </w:t>
      </w:r>
      <w:proofErr w:type="spellStart"/>
      <w:r w:rsidR="00A2428A" w:rsidRPr="00A2428A">
        <w:rPr>
          <w:rFonts w:ascii="Arial" w:hAnsi="Arial" w:cs="Arial"/>
        </w:rPr>
        <w:t>Vrbo</w:t>
      </w:r>
      <w:proofErr w:type="spellEnd"/>
      <w:r w:rsidR="00A2428A" w:rsidRPr="00A2428A">
        <w:rPr>
          <w:rFonts w:ascii="Arial" w:hAnsi="Arial" w:cs="Arial"/>
        </w:rPr>
        <w:t xml:space="preserve"> and the traditional hospitality industries is stiff.</w:t>
      </w:r>
    </w:p>
    <w:p w:rsidR="005C07F4" w:rsidRPr="00712D9F" w:rsidRDefault="005C07F4" w:rsidP="00EB59BC">
      <w:pPr>
        <w:jc w:val="both"/>
        <w:rPr>
          <w:rFonts w:ascii="Arial" w:hAnsi="Arial" w:cs="Arial"/>
        </w:rPr>
      </w:pPr>
      <w:r w:rsidRPr="00712D9F">
        <w:rPr>
          <w:rStyle w:val="Strong"/>
          <w:rFonts w:ascii="Arial" w:hAnsi="Arial" w:cs="Arial"/>
        </w:rPr>
        <w:t>Implication</w:t>
      </w:r>
      <w:r w:rsidRPr="00712D9F">
        <w:rPr>
          <w:rFonts w:ascii="Arial" w:hAnsi="Arial" w:cs="Arial"/>
        </w:rPr>
        <w:t xml:space="preserve">: </w:t>
      </w:r>
      <w:r w:rsidR="00EB59BC">
        <w:rPr>
          <w:rFonts w:ascii="Arial" w:hAnsi="Arial" w:cs="Arial"/>
        </w:rPr>
        <w:t>M</w:t>
      </w:r>
      <w:r w:rsidR="00EB59BC" w:rsidRPr="00EB59BC">
        <w:rPr>
          <w:rFonts w:ascii="Arial" w:hAnsi="Arial" w:cs="Arial"/>
        </w:rPr>
        <w:t xml:space="preserve">arketing cost of </w:t>
      </w:r>
      <w:proofErr w:type="spellStart"/>
      <w:r w:rsidR="00EB59BC" w:rsidRPr="00EB59BC">
        <w:rPr>
          <w:rFonts w:ascii="Arial" w:hAnsi="Arial" w:cs="Arial"/>
        </w:rPr>
        <w:t>Airbnb</w:t>
      </w:r>
      <w:proofErr w:type="spellEnd"/>
      <w:r w:rsidR="00EB59BC" w:rsidRPr="00EB59BC">
        <w:rPr>
          <w:rFonts w:ascii="Arial" w:hAnsi="Arial" w:cs="Arial"/>
        </w:rPr>
        <w:t xml:space="preserve"> has to be high for the company to sustain it position in the market to ensure that customers get the best they need.</w:t>
      </w:r>
    </w:p>
    <w:p w:rsidR="005C07F4" w:rsidRPr="00712D9F" w:rsidRDefault="005C07F4" w:rsidP="005301C4">
      <w:pPr>
        <w:jc w:val="both"/>
        <w:rPr>
          <w:rFonts w:ascii="Arial" w:hAnsi="Arial" w:cs="Arial"/>
        </w:rPr>
      </w:pPr>
      <w:r w:rsidRPr="00C9592A">
        <w:rPr>
          <w:rStyle w:val="Strong"/>
          <w:rFonts w:ascii="Arial" w:hAnsi="Arial" w:cs="Arial"/>
          <w:sz w:val="40"/>
          <w:szCs w:val="40"/>
        </w:rPr>
        <w:t>4. Network Effects</w:t>
      </w:r>
    </w:p>
    <w:p w:rsidR="005C07F4" w:rsidRPr="00712D9F" w:rsidRDefault="005C07F4" w:rsidP="001E4D40">
      <w:pPr>
        <w:jc w:val="both"/>
        <w:rPr>
          <w:rFonts w:ascii="Arial" w:hAnsi="Arial" w:cs="Arial"/>
        </w:rPr>
      </w:pPr>
      <w:r w:rsidRPr="00712D9F">
        <w:rPr>
          <w:rStyle w:val="Strong"/>
          <w:rFonts w:ascii="Arial" w:hAnsi="Arial" w:cs="Arial"/>
        </w:rPr>
        <w:t>Same-Side Positive Effect</w:t>
      </w:r>
      <w:r w:rsidRPr="00712D9F">
        <w:rPr>
          <w:rFonts w:ascii="Arial" w:hAnsi="Arial" w:cs="Arial"/>
        </w:rPr>
        <w:t xml:space="preserve">: </w:t>
      </w:r>
      <w:r w:rsidR="001E4D40" w:rsidRPr="001E4D40">
        <w:rPr>
          <w:rFonts w:ascii="Arial" w:hAnsi="Arial" w:cs="Arial"/>
        </w:rPr>
        <w:t xml:space="preserve">The identification encourages more hosts to join </w:t>
      </w:r>
      <w:proofErr w:type="spellStart"/>
      <w:r w:rsidR="001E4D40" w:rsidRPr="001E4D40">
        <w:rPr>
          <w:rFonts w:ascii="Arial" w:hAnsi="Arial" w:cs="Arial"/>
        </w:rPr>
        <w:t>Airbnb</w:t>
      </w:r>
      <w:proofErr w:type="spellEnd"/>
      <w:r w:rsidR="001E4D40" w:rsidRPr="001E4D40">
        <w:rPr>
          <w:rFonts w:ascii="Arial" w:hAnsi="Arial" w:cs="Arial"/>
        </w:rPr>
        <w:t xml:space="preserve"> since more hosts mean even more hosts the credibility of the platform and awareness of it expand.</w:t>
      </w:r>
    </w:p>
    <w:p w:rsidR="005C07F4" w:rsidRPr="00712D9F" w:rsidRDefault="005C07F4" w:rsidP="001E4D40">
      <w:pPr>
        <w:jc w:val="both"/>
        <w:rPr>
          <w:rFonts w:ascii="Arial" w:hAnsi="Arial" w:cs="Arial"/>
        </w:rPr>
      </w:pPr>
      <w:r w:rsidRPr="00712D9F">
        <w:rPr>
          <w:rStyle w:val="Strong"/>
          <w:rFonts w:ascii="Arial" w:hAnsi="Arial" w:cs="Arial"/>
        </w:rPr>
        <w:t>Same-Side Negative Effect</w:t>
      </w:r>
      <w:r w:rsidRPr="00712D9F">
        <w:rPr>
          <w:rFonts w:ascii="Arial" w:hAnsi="Arial" w:cs="Arial"/>
        </w:rPr>
        <w:t xml:space="preserve">: </w:t>
      </w:r>
      <w:r w:rsidR="001E4D40" w:rsidRPr="001E4D40">
        <w:rPr>
          <w:rFonts w:ascii="Arial" w:hAnsi="Arial" w:cs="Arial"/>
        </w:rPr>
        <w:t xml:space="preserve">If there are many hosts then there will be competition between them and this is not good for the </w:t>
      </w:r>
      <w:proofErr w:type="gramStart"/>
      <w:r w:rsidR="001E4D40" w:rsidRPr="001E4D40">
        <w:rPr>
          <w:rFonts w:ascii="Arial" w:hAnsi="Arial" w:cs="Arial"/>
        </w:rPr>
        <w:t>world wide web</w:t>
      </w:r>
      <w:proofErr w:type="gramEnd"/>
      <w:r w:rsidR="001E4D40" w:rsidRPr="001E4D40">
        <w:rPr>
          <w:rFonts w:ascii="Arial" w:hAnsi="Arial" w:cs="Arial"/>
        </w:rPr>
        <w:t xml:space="preserve"> decreasing costs and, in some cases, negatively affecting satisfaction.</w:t>
      </w:r>
    </w:p>
    <w:p w:rsidR="005C07F4" w:rsidRPr="00712D9F" w:rsidRDefault="005C07F4" w:rsidP="004C6902">
      <w:pPr>
        <w:jc w:val="both"/>
        <w:rPr>
          <w:rFonts w:ascii="Arial" w:hAnsi="Arial" w:cs="Arial"/>
        </w:rPr>
      </w:pPr>
      <w:r w:rsidRPr="00712D9F">
        <w:rPr>
          <w:rStyle w:val="Strong"/>
          <w:rFonts w:ascii="Arial" w:hAnsi="Arial" w:cs="Arial"/>
        </w:rPr>
        <w:t>Cross-Side Positive Effect</w:t>
      </w:r>
      <w:r w:rsidRPr="00712D9F">
        <w:rPr>
          <w:rFonts w:ascii="Arial" w:hAnsi="Arial" w:cs="Arial"/>
        </w:rPr>
        <w:t xml:space="preserve">: </w:t>
      </w:r>
      <w:r w:rsidR="004C6902" w:rsidRPr="004C6902">
        <w:rPr>
          <w:rFonts w:ascii="Arial" w:hAnsi="Arial" w:cs="Arial"/>
        </w:rPr>
        <w:t>The multiplication of guests leads to the fact that more hosts want to join, as he chances for bookings and income to rise.</w:t>
      </w:r>
    </w:p>
    <w:p w:rsidR="005C07F4" w:rsidRPr="00712D9F" w:rsidRDefault="005C07F4" w:rsidP="004C6902">
      <w:pPr>
        <w:jc w:val="both"/>
        <w:rPr>
          <w:rFonts w:ascii="Arial" w:hAnsi="Arial" w:cs="Arial"/>
        </w:rPr>
      </w:pPr>
      <w:r w:rsidRPr="00712D9F">
        <w:rPr>
          <w:rStyle w:val="Strong"/>
          <w:rFonts w:ascii="Arial" w:hAnsi="Arial" w:cs="Arial"/>
        </w:rPr>
        <w:t>Cross-Side Negative Effect</w:t>
      </w:r>
      <w:r w:rsidRPr="00712D9F">
        <w:rPr>
          <w:rFonts w:ascii="Arial" w:hAnsi="Arial" w:cs="Arial"/>
        </w:rPr>
        <w:t xml:space="preserve">: </w:t>
      </w:r>
      <w:r w:rsidR="004C6902" w:rsidRPr="004C6902">
        <w:rPr>
          <w:rFonts w:ascii="Arial" w:hAnsi="Arial" w:cs="Arial"/>
        </w:rPr>
        <w:t xml:space="preserve">This is because </w:t>
      </w:r>
      <w:proofErr w:type="gramStart"/>
      <w:r w:rsidR="004C6902" w:rsidRPr="004C6902">
        <w:rPr>
          <w:rFonts w:ascii="Arial" w:hAnsi="Arial" w:cs="Arial"/>
        </w:rPr>
        <w:t>less</w:t>
      </w:r>
      <w:proofErr w:type="gramEnd"/>
      <w:r w:rsidR="004C6902" w:rsidRPr="004C6902">
        <w:rPr>
          <w:rFonts w:ascii="Arial" w:hAnsi="Arial" w:cs="Arial"/>
        </w:rPr>
        <w:t xml:space="preserve"> guests will be willing to book a property with a low quality if it compromises the quality of the listing.</w:t>
      </w:r>
    </w:p>
    <w:p w:rsidR="0004787C" w:rsidRDefault="0004787C" w:rsidP="005301C4">
      <w:pPr>
        <w:jc w:val="both"/>
        <w:rPr>
          <w:rFonts w:ascii="Arial" w:hAnsi="Arial" w:cs="Arial"/>
        </w:rPr>
      </w:pPr>
      <w:r w:rsidRPr="0004787C">
        <w:rPr>
          <w:rFonts w:ascii="Arial" w:hAnsi="Arial" w:cs="Arial"/>
        </w:rPr>
        <w:t>It could reduce the likelihood of guests booking their space, thus resulting in a decrease in the number of hosts providing their properties.</w:t>
      </w:r>
      <w:r>
        <w:rPr>
          <w:rFonts w:ascii="Arial" w:hAnsi="Arial" w:cs="Arial"/>
        </w:rPr>
        <w:t xml:space="preserve"> </w:t>
      </w:r>
      <w:r w:rsidR="00286C59" w:rsidRPr="00286C59">
        <w:rPr>
          <w:rFonts w:ascii="Arial" w:hAnsi="Arial" w:cs="Arial"/>
        </w:rPr>
        <w:t>As all of these effects are vital since they either confirm the enlargement of the platform or the erosion of its popularity can be used to recommend that organizations should point their strategic focus towards these areas to avoid decline.</w:t>
      </w:r>
    </w:p>
    <w:p w:rsidR="005C07F4" w:rsidRPr="00C9592A" w:rsidRDefault="005C07F4" w:rsidP="005301C4">
      <w:pPr>
        <w:jc w:val="both"/>
        <w:rPr>
          <w:rFonts w:ascii="Arial" w:hAnsi="Arial" w:cs="Arial"/>
          <w:sz w:val="40"/>
          <w:szCs w:val="40"/>
        </w:rPr>
      </w:pPr>
      <w:r w:rsidRPr="00C9592A">
        <w:rPr>
          <w:rStyle w:val="Strong"/>
          <w:rFonts w:ascii="Arial" w:hAnsi="Arial" w:cs="Arial"/>
          <w:sz w:val="40"/>
          <w:szCs w:val="40"/>
        </w:rPr>
        <w:lastRenderedPageBreak/>
        <w:t>5. Pricing Strategy</w:t>
      </w:r>
    </w:p>
    <w:p w:rsidR="005C07F4" w:rsidRPr="00C9592A" w:rsidRDefault="005C07F4" w:rsidP="005301C4">
      <w:pPr>
        <w:jc w:val="both"/>
        <w:rPr>
          <w:rFonts w:ascii="Arial" w:hAnsi="Arial" w:cs="Arial"/>
          <w:sz w:val="32"/>
          <w:szCs w:val="32"/>
        </w:rPr>
      </w:pPr>
      <w:r w:rsidRPr="00C9592A">
        <w:rPr>
          <w:rStyle w:val="Strong"/>
          <w:rFonts w:ascii="Arial" w:hAnsi="Arial" w:cs="Arial"/>
          <w:sz w:val="32"/>
          <w:szCs w:val="32"/>
        </w:rPr>
        <w:t>5.1. Money Side and Subsidy Side</w:t>
      </w:r>
    </w:p>
    <w:p w:rsidR="009467EC" w:rsidRDefault="005C07F4" w:rsidP="009467EC">
      <w:pPr>
        <w:jc w:val="both"/>
        <w:rPr>
          <w:rFonts w:ascii="Arial" w:hAnsi="Arial" w:cs="Arial"/>
        </w:rPr>
      </w:pPr>
      <w:r w:rsidRPr="00712D9F">
        <w:rPr>
          <w:rStyle w:val="Strong"/>
          <w:rFonts w:ascii="Arial" w:hAnsi="Arial" w:cs="Arial"/>
        </w:rPr>
        <w:t>Money Side</w:t>
      </w:r>
      <w:r w:rsidRPr="00712D9F">
        <w:rPr>
          <w:rFonts w:ascii="Arial" w:hAnsi="Arial" w:cs="Arial"/>
        </w:rPr>
        <w:t xml:space="preserve">: </w:t>
      </w:r>
      <w:r w:rsidR="009467EC" w:rsidRPr="009467EC">
        <w:rPr>
          <w:rFonts w:ascii="Arial" w:hAnsi="Arial" w:cs="Arial"/>
        </w:rPr>
        <w:t>The customers, the service users, who pay a certain amount of money for staying at the facility.</w:t>
      </w:r>
    </w:p>
    <w:p w:rsidR="005C07F4" w:rsidRPr="00712D9F" w:rsidRDefault="005C07F4" w:rsidP="009467EC">
      <w:pPr>
        <w:jc w:val="both"/>
        <w:rPr>
          <w:rFonts w:ascii="Arial" w:hAnsi="Arial" w:cs="Arial"/>
        </w:rPr>
      </w:pPr>
      <w:r w:rsidRPr="00712D9F">
        <w:rPr>
          <w:rStyle w:val="Strong"/>
          <w:rFonts w:ascii="Arial" w:hAnsi="Arial" w:cs="Arial"/>
        </w:rPr>
        <w:t>Subsidy Side</w:t>
      </w:r>
      <w:r w:rsidRPr="00712D9F">
        <w:rPr>
          <w:rFonts w:ascii="Arial" w:hAnsi="Arial" w:cs="Arial"/>
        </w:rPr>
        <w:t xml:space="preserve">: </w:t>
      </w:r>
      <w:proofErr w:type="spellStart"/>
      <w:r w:rsidR="009467EC">
        <w:rPr>
          <w:rFonts w:ascii="Arial" w:hAnsi="Arial" w:cs="Arial"/>
        </w:rPr>
        <w:t>L</w:t>
      </w:r>
      <w:r w:rsidR="009467EC" w:rsidRPr="009467EC">
        <w:rPr>
          <w:rFonts w:ascii="Arial" w:hAnsi="Arial" w:cs="Arial"/>
        </w:rPr>
        <w:t>isters</w:t>
      </w:r>
      <w:proofErr w:type="spellEnd"/>
      <w:r w:rsidR="009467EC" w:rsidRPr="009467EC">
        <w:rPr>
          <w:rFonts w:ascii="Arial" w:hAnsi="Arial" w:cs="Arial"/>
        </w:rPr>
        <w:t xml:space="preserve"> receive free listings and can afford to pay a little more in fees to become a platform.</w:t>
      </w:r>
    </w:p>
    <w:p w:rsidR="005C07F4" w:rsidRPr="00C9592A" w:rsidRDefault="005C07F4" w:rsidP="005301C4">
      <w:pPr>
        <w:jc w:val="both"/>
        <w:rPr>
          <w:rFonts w:ascii="Arial" w:hAnsi="Arial" w:cs="Arial"/>
          <w:sz w:val="32"/>
          <w:szCs w:val="32"/>
        </w:rPr>
      </w:pPr>
      <w:r w:rsidRPr="00C9592A">
        <w:rPr>
          <w:rStyle w:val="Strong"/>
          <w:rFonts w:ascii="Arial" w:hAnsi="Arial" w:cs="Arial"/>
          <w:sz w:val="32"/>
          <w:szCs w:val="32"/>
        </w:rPr>
        <w:t>5.2. Pricing Strategy</w:t>
      </w:r>
    </w:p>
    <w:p w:rsidR="005C07F4" w:rsidRPr="00712D9F" w:rsidRDefault="005C07F4" w:rsidP="002F343C">
      <w:pPr>
        <w:jc w:val="both"/>
        <w:rPr>
          <w:rFonts w:ascii="Arial" w:hAnsi="Arial" w:cs="Arial"/>
        </w:rPr>
      </w:pPr>
      <w:r w:rsidRPr="00712D9F">
        <w:rPr>
          <w:rStyle w:val="Strong"/>
          <w:rFonts w:ascii="Arial" w:hAnsi="Arial" w:cs="Arial"/>
        </w:rPr>
        <w:t>Strategy</w:t>
      </w:r>
      <w:r w:rsidRPr="00712D9F">
        <w:rPr>
          <w:rFonts w:ascii="Arial" w:hAnsi="Arial" w:cs="Arial"/>
        </w:rPr>
        <w:t xml:space="preserve">: </w:t>
      </w:r>
      <w:r w:rsidR="002F343C" w:rsidRPr="002F343C">
        <w:rPr>
          <w:rFonts w:ascii="Arial" w:hAnsi="Arial" w:cs="Arial"/>
        </w:rPr>
        <w:t xml:space="preserve">A very good example of dynamic pricing can be seen in </w:t>
      </w:r>
      <w:proofErr w:type="spellStart"/>
      <w:r w:rsidR="002F343C" w:rsidRPr="002F343C">
        <w:rPr>
          <w:rFonts w:ascii="Arial" w:hAnsi="Arial" w:cs="Arial"/>
        </w:rPr>
        <w:t>Airbnb</w:t>
      </w:r>
      <w:proofErr w:type="spellEnd"/>
      <w:r w:rsidR="002F343C" w:rsidRPr="002F343C">
        <w:rPr>
          <w:rFonts w:ascii="Arial" w:hAnsi="Arial" w:cs="Arial"/>
        </w:rPr>
        <w:t>. The price depends here on demand, geographical location, and the time of the year. This approach helps generate optimum revenue for the hotel while offering cheap prices to guests at the same time.</w:t>
      </w:r>
    </w:p>
    <w:p w:rsidR="0021291C" w:rsidRDefault="005C07F4" w:rsidP="0021291C">
      <w:pPr>
        <w:jc w:val="both"/>
        <w:rPr>
          <w:rFonts w:ascii="Arial" w:hAnsi="Arial" w:cs="Arial"/>
        </w:rPr>
      </w:pPr>
      <w:r w:rsidRPr="00712D9F">
        <w:rPr>
          <w:rStyle w:val="Strong"/>
          <w:rFonts w:ascii="Arial" w:hAnsi="Arial" w:cs="Arial"/>
        </w:rPr>
        <w:t>Rationale</w:t>
      </w:r>
      <w:r w:rsidRPr="00712D9F">
        <w:rPr>
          <w:rFonts w:ascii="Arial" w:hAnsi="Arial" w:cs="Arial"/>
        </w:rPr>
        <w:t xml:space="preserve">: </w:t>
      </w:r>
      <w:r w:rsidR="0021291C" w:rsidRPr="0021291C">
        <w:rPr>
          <w:rFonts w:ascii="Arial" w:hAnsi="Arial" w:cs="Arial"/>
        </w:rPr>
        <w:t>The site should make the prices more fluid, meaning that supply and demand should find each other so as to give maximum revenue to the host and the best deal for the guest.</w:t>
      </w:r>
    </w:p>
    <w:p w:rsidR="005C07F4" w:rsidRPr="00C9592A" w:rsidRDefault="005C07F4" w:rsidP="0021291C">
      <w:pPr>
        <w:jc w:val="both"/>
        <w:rPr>
          <w:rFonts w:ascii="Arial" w:hAnsi="Arial" w:cs="Arial"/>
          <w:sz w:val="32"/>
          <w:szCs w:val="32"/>
        </w:rPr>
      </w:pPr>
      <w:r w:rsidRPr="00C9592A">
        <w:rPr>
          <w:rStyle w:val="Strong"/>
          <w:rFonts w:ascii="Arial" w:hAnsi="Arial" w:cs="Arial"/>
          <w:sz w:val="32"/>
          <w:szCs w:val="32"/>
        </w:rPr>
        <w:t>5.3. Examples of Services Provided</w:t>
      </w:r>
    </w:p>
    <w:p w:rsidR="005C07F4" w:rsidRPr="00712D9F" w:rsidRDefault="005C07F4" w:rsidP="00C16454">
      <w:pPr>
        <w:jc w:val="both"/>
        <w:rPr>
          <w:rFonts w:ascii="Arial" w:hAnsi="Arial" w:cs="Arial"/>
        </w:rPr>
      </w:pPr>
      <w:r w:rsidRPr="00712D9F">
        <w:rPr>
          <w:rStyle w:val="Strong"/>
          <w:rFonts w:ascii="Arial" w:hAnsi="Arial" w:cs="Arial"/>
        </w:rPr>
        <w:t>For Guests</w:t>
      </w:r>
      <w:r w:rsidRPr="00712D9F">
        <w:rPr>
          <w:rFonts w:ascii="Arial" w:hAnsi="Arial" w:cs="Arial"/>
        </w:rPr>
        <w:t xml:space="preserve">: </w:t>
      </w:r>
      <w:r w:rsidR="00C16454" w:rsidRPr="00C16454">
        <w:rPr>
          <w:rFonts w:ascii="Arial" w:hAnsi="Arial" w:cs="Arial"/>
        </w:rPr>
        <w:t>Security of clients' purchase, communication with the client support team, feedback from other customers.</w:t>
      </w:r>
    </w:p>
    <w:p w:rsidR="005C07F4" w:rsidRPr="00712D9F" w:rsidRDefault="005C07F4" w:rsidP="00E0253B">
      <w:pPr>
        <w:jc w:val="both"/>
        <w:rPr>
          <w:rFonts w:ascii="Arial" w:hAnsi="Arial" w:cs="Arial"/>
        </w:rPr>
      </w:pPr>
      <w:r w:rsidRPr="00712D9F">
        <w:rPr>
          <w:rStyle w:val="Strong"/>
          <w:rFonts w:ascii="Arial" w:hAnsi="Arial" w:cs="Arial"/>
        </w:rPr>
        <w:t>For Hosts</w:t>
      </w:r>
      <w:r w:rsidRPr="00712D9F">
        <w:rPr>
          <w:rFonts w:ascii="Arial" w:hAnsi="Arial" w:cs="Arial"/>
        </w:rPr>
        <w:t xml:space="preserve">: </w:t>
      </w:r>
      <w:r w:rsidR="00E0253B" w:rsidRPr="00E0253B">
        <w:rPr>
          <w:rFonts w:ascii="Arial" w:hAnsi="Arial" w:cs="Arial"/>
        </w:rPr>
        <w:t>Very few identified insurance slots, very few identified property management instruments, and pinned listing enhancement tools.</w:t>
      </w:r>
    </w:p>
    <w:p w:rsidR="005C07F4" w:rsidRPr="00712D9F" w:rsidRDefault="005C07F4" w:rsidP="005301C4">
      <w:pPr>
        <w:jc w:val="both"/>
        <w:rPr>
          <w:rFonts w:ascii="Arial" w:hAnsi="Arial" w:cs="Arial"/>
        </w:rPr>
      </w:pPr>
    </w:p>
    <w:p w:rsidR="005C07F4" w:rsidRPr="00C9592A" w:rsidRDefault="005C07F4" w:rsidP="005301C4">
      <w:pPr>
        <w:jc w:val="both"/>
        <w:rPr>
          <w:rFonts w:ascii="Arial" w:hAnsi="Arial" w:cs="Arial"/>
          <w:sz w:val="40"/>
          <w:szCs w:val="40"/>
        </w:rPr>
      </w:pPr>
      <w:r w:rsidRPr="00C9592A">
        <w:rPr>
          <w:rStyle w:val="Strong"/>
          <w:rFonts w:ascii="Arial" w:hAnsi="Arial" w:cs="Arial"/>
          <w:sz w:val="40"/>
          <w:szCs w:val="40"/>
        </w:rPr>
        <w:t>6. Professional Structure, Style, and Content</w:t>
      </w:r>
    </w:p>
    <w:p w:rsidR="005C07F4" w:rsidRPr="00C9592A" w:rsidRDefault="005C07F4" w:rsidP="005301C4">
      <w:pPr>
        <w:jc w:val="both"/>
        <w:rPr>
          <w:rFonts w:ascii="Arial" w:hAnsi="Arial" w:cs="Arial"/>
          <w:sz w:val="32"/>
          <w:szCs w:val="32"/>
        </w:rPr>
      </w:pPr>
      <w:r w:rsidRPr="00C9592A">
        <w:rPr>
          <w:rStyle w:val="Strong"/>
          <w:rFonts w:ascii="Arial" w:hAnsi="Arial" w:cs="Arial"/>
          <w:sz w:val="32"/>
          <w:szCs w:val="32"/>
        </w:rPr>
        <w:t>6.1. Report Composition</w:t>
      </w:r>
    </w:p>
    <w:p w:rsidR="005C07F4" w:rsidRPr="00712D9F" w:rsidRDefault="005C07F4" w:rsidP="00D728AB">
      <w:pPr>
        <w:jc w:val="both"/>
        <w:rPr>
          <w:rFonts w:ascii="Arial" w:hAnsi="Arial" w:cs="Arial"/>
        </w:rPr>
      </w:pPr>
      <w:r w:rsidRPr="00712D9F">
        <w:rPr>
          <w:rStyle w:val="Strong"/>
          <w:rFonts w:ascii="Arial" w:hAnsi="Arial" w:cs="Arial"/>
        </w:rPr>
        <w:t>Introduction</w:t>
      </w:r>
      <w:r w:rsidRPr="00712D9F">
        <w:rPr>
          <w:rFonts w:ascii="Arial" w:hAnsi="Arial" w:cs="Arial"/>
        </w:rPr>
        <w:t xml:space="preserve">: </w:t>
      </w:r>
      <w:r w:rsidR="00D728AB" w:rsidRPr="00D728AB">
        <w:rPr>
          <w:rFonts w:ascii="Arial" w:hAnsi="Arial" w:cs="Arial"/>
        </w:rPr>
        <w:t xml:space="preserve">The report starts with a clear section of the objectives of the. </w:t>
      </w:r>
      <w:proofErr w:type="gramStart"/>
      <w:r w:rsidR="00D728AB" w:rsidRPr="00D728AB">
        <w:rPr>
          <w:rFonts w:ascii="Arial" w:hAnsi="Arial" w:cs="Arial"/>
        </w:rPr>
        <w:t xml:space="preserve">Review and analysis of </w:t>
      </w:r>
      <w:proofErr w:type="spellStart"/>
      <w:r w:rsidR="00D728AB" w:rsidRPr="00D728AB">
        <w:rPr>
          <w:rFonts w:ascii="Arial" w:hAnsi="Arial" w:cs="Arial"/>
        </w:rPr>
        <w:t>Airbnb</w:t>
      </w:r>
      <w:proofErr w:type="spellEnd"/>
      <w:r w:rsidR="00D728AB" w:rsidRPr="00D728AB">
        <w:rPr>
          <w:rFonts w:ascii="Arial" w:hAnsi="Arial" w:cs="Arial"/>
        </w:rPr>
        <w:t xml:space="preserve"> as the chosen company.</w:t>
      </w:r>
      <w:proofErr w:type="gramEnd"/>
    </w:p>
    <w:p w:rsidR="007E0C21" w:rsidRDefault="005C07F4" w:rsidP="007E0C21">
      <w:pPr>
        <w:jc w:val="both"/>
        <w:rPr>
          <w:rFonts w:ascii="Arial" w:hAnsi="Arial" w:cs="Arial"/>
        </w:rPr>
      </w:pPr>
      <w:r w:rsidRPr="00712D9F">
        <w:rPr>
          <w:rStyle w:val="Strong"/>
          <w:rFonts w:ascii="Arial" w:hAnsi="Arial" w:cs="Arial"/>
        </w:rPr>
        <w:t>Content Structure</w:t>
      </w:r>
      <w:r w:rsidRPr="00712D9F">
        <w:rPr>
          <w:rFonts w:ascii="Arial" w:hAnsi="Arial" w:cs="Arial"/>
        </w:rPr>
        <w:t xml:space="preserve">: </w:t>
      </w:r>
      <w:r w:rsidR="007E0C21" w:rsidRPr="007E0C21">
        <w:rPr>
          <w:rFonts w:ascii="Arial" w:hAnsi="Arial" w:cs="Arial"/>
        </w:rPr>
        <w:t>There are six clear and</w:t>
      </w:r>
      <w:r w:rsidR="007E0C21">
        <w:rPr>
          <w:rFonts w:ascii="Arial" w:hAnsi="Arial" w:cs="Arial"/>
        </w:rPr>
        <w:t xml:space="preserve"> logical sections in the report </w:t>
      </w:r>
      <w:r w:rsidR="007E0C21" w:rsidRPr="007E0C21">
        <w:rPr>
          <w:rFonts w:ascii="Arial" w:hAnsi="Arial" w:cs="Arial"/>
        </w:rPr>
        <w:t>informative headings. It is noteworthy that the numbers and the captions of the figures and the tables are properly designed and described within</w:t>
      </w:r>
      <w:r w:rsidR="007E0C21">
        <w:rPr>
          <w:rFonts w:ascii="Arial" w:hAnsi="Arial" w:cs="Arial"/>
        </w:rPr>
        <w:t xml:space="preserve"> </w:t>
      </w:r>
      <w:r w:rsidR="007E0C21" w:rsidRPr="007E0C21">
        <w:rPr>
          <w:rFonts w:ascii="Arial" w:hAnsi="Arial" w:cs="Arial"/>
        </w:rPr>
        <w:t>the text.</w:t>
      </w:r>
    </w:p>
    <w:p w:rsidR="005C07F4" w:rsidRPr="00C9592A" w:rsidRDefault="005C07F4" w:rsidP="007E0C21">
      <w:pPr>
        <w:jc w:val="both"/>
        <w:rPr>
          <w:rFonts w:ascii="Arial" w:hAnsi="Arial" w:cs="Arial"/>
          <w:sz w:val="32"/>
          <w:szCs w:val="32"/>
        </w:rPr>
      </w:pPr>
      <w:r w:rsidRPr="00C9592A">
        <w:rPr>
          <w:rStyle w:val="Strong"/>
          <w:rFonts w:ascii="Arial" w:hAnsi="Arial" w:cs="Arial"/>
          <w:sz w:val="32"/>
          <w:szCs w:val="32"/>
        </w:rPr>
        <w:t>6.2. Arguments and Resources</w:t>
      </w:r>
    </w:p>
    <w:p w:rsidR="005067A6" w:rsidRDefault="005067A6" w:rsidP="005067A6">
      <w:pPr>
        <w:jc w:val="both"/>
        <w:rPr>
          <w:rFonts w:ascii="Arial" w:hAnsi="Arial" w:cs="Arial"/>
        </w:rPr>
      </w:pPr>
      <w:r w:rsidRPr="005067A6">
        <w:rPr>
          <w:rFonts w:ascii="Arial" w:hAnsi="Arial" w:cs="Arial"/>
        </w:rPr>
        <w:lastRenderedPageBreak/>
        <w:t>All the facts used are backed up with data from credible sources such as s</w:t>
      </w:r>
      <w:r>
        <w:rPr>
          <w:rFonts w:ascii="Arial" w:hAnsi="Arial" w:cs="Arial"/>
        </w:rPr>
        <w:t xml:space="preserve">cholarly articles, and journals </w:t>
      </w:r>
      <w:r w:rsidRPr="005067A6">
        <w:rPr>
          <w:rFonts w:ascii="Arial" w:hAnsi="Arial" w:cs="Arial"/>
        </w:rPr>
        <w:t>magazines, business publications and newspapers, white papers, and newspapers.</w:t>
      </w:r>
    </w:p>
    <w:p w:rsidR="005C07F4" w:rsidRPr="00C9592A" w:rsidRDefault="005C07F4" w:rsidP="005067A6">
      <w:pPr>
        <w:jc w:val="both"/>
        <w:rPr>
          <w:rFonts w:ascii="Arial" w:hAnsi="Arial" w:cs="Arial"/>
          <w:sz w:val="32"/>
          <w:szCs w:val="32"/>
        </w:rPr>
      </w:pPr>
      <w:r w:rsidRPr="00C9592A">
        <w:rPr>
          <w:rStyle w:val="Strong"/>
          <w:rFonts w:ascii="Arial" w:hAnsi="Arial" w:cs="Arial"/>
          <w:sz w:val="32"/>
          <w:szCs w:val="32"/>
        </w:rPr>
        <w:t>6.3. Critical Analysis and Conclusion</w:t>
      </w:r>
    </w:p>
    <w:p w:rsidR="00537E49" w:rsidRDefault="005C07F4" w:rsidP="00537E49">
      <w:pPr>
        <w:jc w:val="both"/>
        <w:rPr>
          <w:rFonts w:ascii="Arial" w:hAnsi="Arial" w:cs="Arial"/>
        </w:rPr>
      </w:pPr>
      <w:r w:rsidRPr="00712D9F">
        <w:rPr>
          <w:rStyle w:val="Strong"/>
          <w:rFonts w:ascii="Arial" w:hAnsi="Arial" w:cs="Arial"/>
        </w:rPr>
        <w:t>Critical Analysis</w:t>
      </w:r>
      <w:r w:rsidR="00537E49">
        <w:rPr>
          <w:rFonts w:ascii="Arial" w:hAnsi="Arial" w:cs="Arial"/>
        </w:rPr>
        <w:t xml:space="preserve">: </w:t>
      </w:r>
      <w:r w:rsidR="00537E49" w:rsidRPr="00537E49">
        <w:rPr>
          <w:rFonts w:ascii="Arial" w:hAnsi="Arial" w:cs="Arial"/>
        </w:rPr>
        <w:t xml:space="preserve">This paper critically analyses </w:t>
      </w:r>
      <w:proofErr w:type="spellStart"/>
      <w:r w:rsidR="00537E49" w:rsidRPr="00537E49">
        <w:rPr>
          <w:rFonts w:ascii="Arial" w:hAnsi="Arial" w:cs="Arial"/>
        </w:rPr>
        <w:t>Airbnb’s</w:t>
      </w:r>
      <w:proofErr w:type="spellEnd"/>
      <w:r w:rsidR="00537E49" w:rsidRPr="00537E49">
        <w:rPr>
          <w:rFonts w:ascii="Arial" w:hAnsi="Arial" w:cs="Arial"/>
        </w:rPr>
        <w:t xml:space="preserve"> business model, to est</w:t>
      </w:r>
      <w:r w:rsidR="00537E49">
        <w:rPr>
          <w:rFonts w:ascii="Arial" w:hAnsi="Arial" w:cs="Arial"/>
        </w:rPr>
        <w:t xml:space="preserve">ablish their strategic position </w:t>
      </w:r>
      <w:r w:rsidR="00537E49" w:rsidRPr="00537E49">
        <w:rPr>
          <w:rFonts w:ascii="Arial" w:hAnsi="Arial" w:cs="Arial"/>
        </w:rPr>
        <w:t>both strengths and weaknesses.</w:t>
      </w:r>
    </w:p>
    <w:p w:rsidR="005C07F4" w:rsidRPr="00712D9F" w:rsidRDefault="005C07F4" w:rsidP="00E71519">
      <w:pPr>
        <w:jc w:val="both"/>
        <w:rPr>
          <w:rFonts w:ascii="Arial" w:hAnsi="Arial" w:cs="Arial"/>
        </w:rPr>
      </w:pPr>
      <w:r w:rsidRPr="00712D9F">
        <w:rPr>
          <w:rStyle w:val="Strong"/>
          <w:rFonts w:ascii="Arial" w:hAnsi="Arial" w:cs="Arial"/>
        </w:rPr>
        <w:t>Conclusion</w:t>
      </w:r>
      <w:r w:rsidRPr="00712D9F">
        <w:rPr>
          <w:rFonts w:ascii="Arial" w:hAnsi="Arial" w:cs="Arial"/>
        </w:rPr>
        <w:t xml:space="preserve">: </w:t>
      </w:r>
      <w:r w:rsidR="00E71519" w:rsidRPr="00E71519">
        <w:rPr>
          <w:rFonts w:ascii="Arial" w:hAnsi="Arial" w:cs="Arial"/>
        </w:rPr>
        <w:t>The strategic implication of the group work report is presented in this final section whereby the findings made throughout th</w:t>
      </w:r>
      <w:r w:rsidR="00E71519">
        <w:rPr>
          <w:rFonts w:ascii="Arial" w:hAnsi="Arial" w:cs="Arial"/>
        </w:rPr>
        <w:t xml:space="preserve">e group work study are outlined </w:t>
      </w:r>
      <w:r w:rsidR="00E71519" w:rsidRPr="00E71519">
        <w:rPr>
          <w:rFonts w:ascii="Arial" w:hAnsi="Arial" w:cs="Arial"/>
        </w:rPr>
        <w:t xml:space="preserve">towards the key theoretical directions and horizons of the </w:t>
      </w:r>
      <w:proofErr w:type="spellStart"/>
      <w:r w:rsidR="00E71519" w:rsidRPr="00E71519">
        <w:rPr>
          <w:rFonts w:ascii="Arial" w:hAnsi="Arial" w:cs="Arial"/>
        </w:rPr>
        <w:t>Airbnb’s</w:t>
      </w:r>
      <w:proofErr w:type="spellEnd"/>
      <w:r w:rsidR="00E71519" w:rsidRPr="00E71519">
        <w:rPr>
          <w:rFonts w:ascii="Arial" w:hAnsi="Arial" w:cs="Arial"/>
        </w:rPr>
        <w:t xml:space="preserve"> platform business model into the future.</w:t>
      </w:r>
    </w:p>
    <w:p w:rsidR="005C07F4" w:rsidRPr="005301C4" w:rsidRDefault="005C07F4" w:rsidP="005301C4">
      <w:pPr>
        <w:jc w:val="both"/>
        <w:rPr>
          <w:rFonts w:ascii="Arial" w:hAnsi="Arial" w:cs="Arial"/>
          <w:sz w:val="40"/>
          <w:szCs w:val="40"/>
        </w:rPr>
      </w:pPr>
      <w:r w:rsidRPr="005301C4">
        <w:rPr>
          <w:rStyle w:val="Strong"/>
          <w:rFonts w:ascii="Arial" w:hAnsi="Arial" w:cs="Arial"/>
          <w:sz w:val="40"/>
          <w:szCs w:val="40"/>
        </w:rPr>
        <w:t>References</w:t>
      </w:r>
    </w:p>
    <w:p w:rsidR="008D3545" w:rsidRPr="00C9592A" w:rsidRDefault="008D3545" w:rsidP="005301C4">
      <w:pPr>
        <w:jc w:val="both"/>
        <w:rPr>
          <w:rFonts w:ascii="Arial" w:eastAsia="Times New Roman" w:hAnsi="Arial" w:cs="Arial"/>
          <w:b/>
          <w:bCs/>
        </w:rPr>
      </w:pPr>
      <w:r w:rsidRPr="00C9592A">
        <w:rPr>
          <w:rFonts w:ascii="Arial" w:eastAsia="Times New Roman" w:hAnsi="Arial" w:cs="Arial"/>
          <w:b/>
          <w:bCs/>
          <w:sz w:val="28"/>
          <w:szCs w:val="28"/>
        </w:rPr>
        <w:t>Books:</w:t>
      </w:r>
    </w:p>
    <w:p w:rsidR="008D3545" w:rsidRPr="00712D9F" w:rsidRDefault="008D3545" w:rsidP="005301C4">
      <w:pPr>
        <w:jc w:val="both"/>
        <w:rPr>
          <w:rFonts w:ascii="Arial" w:eastAsia="Times New Roman" w:hAnsi="Arial" w:cs="Arial"/>
        </w:rPr>
      </w:pPr>
      <w:proofErr w:type="gramStart"/>
      <w:r w:rsidRPr="00712D9F">
        <w:rPr>
          <w:rFonts w:ascii="Arial" w:eastAsia="Times New Roman" w:hAnsi="Arial" w:cs="Arial"/>
        </w:rPr>
        <w:t xml:space="preserve">Parker, G.G., Van </w:t>
      </w:r>
      <w:proofErr w:type="spellStart"/>
      <w:r w:rsidRPr="00712D9F">
        <w:rPr>
          <w:rFonts w:ascii="Arial" w:eastAsia="Times New Roman" w:hAnsi="Arial" w:cs="Arial"/>
        </w:rPr>
        <w:t>Alstyne</w:t>
      </w:r>
      <w:proofErr w:type="spellEnd"/>
      <w:r w:rsidRPr="00712D9F">
        <w:rPr>
          <w:rFonts w:ascii="Arial" w:eastAsia="Times New Roman" w:hAnsi="Arial" w:cs="Arial"/>
        </w:rPr>
        <w:t xml:space="preserve">, M.W. and </w:t>
      </w:r>
      <w:proofErr w:type="spellStart"/>
      <w:r w:rsidRPr="00712D9F">
        <w:rPr>
          <w:rFonts w:ascii="Arial" w:eastAsia="Times New Roman" w:hAnsi="Arial" w:cs="Arial"/>
        </w:rPr>
        <w:t>Choudary</w:t>
      </w:r>
      <w:proofErr w:type="spellEnd"/>
      <w:r w:rsidRPr="00712D9F">
        <w:rPr>
          <w:rFonts w:ascii="Arial" w:eastAsia="Times New Roman" w:hAnsi="Arial" w:cs="Arial"/>
        </w:rPr>
        <w:t>, S.P., 2016.</w:t>
      </w:r>
      <w:proofErr w:type="gramEnd"/>
      <w:r w:rsidRPr="00712D9F">
        <w:rPr>
          <w:rFonts w:ascii="Arial" w:eastAsia="Times New Roman" w:hAnsi="Arial" w:cs="Arial"/>
        </w:rPr>
        <w:t xml:space="preserve"> </w:t>
      </w:r>
      <w:r w:rsidRPr="00712D9F">
        <w:rPr>
          <w:rFonts w:ascii="Arial" w:eastAsia="Times New Roman" w:hAnsi="Arial" w:cs="Arial"/>
          <w:i/>
          <w:iCs/>
        </w:rPr>
        <w:t>Platform revolution: How networked markets are transforming the economy and how to make them work for you</w:t>
      </w:r>
      <w:r w:rsidRPr="00712D9F">
        <w:rPr>
          <w:rFonts w:ascii="Arial" w:eastAsia="Times New Roman" w:hAnsi="Arial" w:cs="Arial"/>
        </w:rPr>
        <w:t>. New York: W.W. Norton &amp; Company.</w:t>
      </w:r>
    </w:p>
    <w:p w:rsidR="008D3545" w:rsidRPr="00712D9F" w:rsidRDefault="008D3545" w:rsidP="005301C4">
      <w:pPr>
        <w:jc w:val="both"/>
        <w:rPr>
          <w:rFonts w:ascii="Arial" w:eastAsia="Times New Roman" w:hAnsi="Arial" w:cs="Arial"/>
        </w:rPr>
      </w:pPr>
      <w:r w:rsidRPr="00712D9F">
        <w:rPr>
          <w:rFonts w:ascii="Arial" w:eastAsia="Times New Roman" w:hAnsi="Arial" w:cs="Arial"/>
        </w:rPr>
        <w:t xml:space="preserve">McAfee, A. and </w:t>
      </w:r>
      <w:proofErr w:type="spellStart"/>
      <w:r w:rsidRPr="00712D9F">
        <w:rPr>
          <w:rFonts w:ascii="Arial" w:eastAsia="Times New Roman" w:hAnsi="Arial" w:cs="Arial"/>
        </w:rPr>
        <w:t>Brynjolfsson</w:t>
      </w:r>
      <w:proofErr w:type="spellEnd"/>
      <w:r w:rsidRPr="00712D9F">
        <w:rPr>
          <w:rFonts w:ascii="Arial" w:eastAsia="Times New Roman" w:hAnsi="Arial" w:cs="Arial"/>
        </w:rPr>
        <w:t xml:space="preserve">, E., 2017. </w:t>
      </w:r>
      <w:r w:rsidRPr="00712D9F">
        <w:rPr>
          <w:rFonts w:ascii="Arial" w:eastAsia="Times New Roman" w:hAnsi="Arial" w:cs="Arial"/>
          <w:i/>
          <w:iCs/>
        </w:rPr>
        <w:t xml:space="preserve">Machine, platform, </w:t>
      </w:r>
      <w:proofErr w:type="gramStart"/>
      <w:r w:rsidRPr="00712D9F">
        <w:rPr>
          <w:rFonts w:ascii="Arial" w:eastAsia="Times New Roman" w:hAnsi="Arial" w:cs="Arial"/>
          <w:i/>
          <w:iCs/>
        </w:rPr>
        <w:t>crowd</w:t>
      </w:r>
      <w:proofErr w:type="gramEnd"/>
      <w:r w:rsidRPr="00712D9F">
        <w:rPr>
          <w:rFonts w:ascii="Arial" w:eastAsia="Times New Roman" w:hAnsi="Arial" w:cs="Arial"/>
          <w:i/>
          <w:iCs/>
        </w:rPr>
        <w:t>: harnessing our digital future</w:t>
      </w:r>
      <w:r w:rsidRPr="00712D9F">
        <w:rPr>
          <w:rFonts w:ascii="Arial" w:eastAsia="Times New Roman" w:hAnsi="Arial" w:cs="Arial"/>
        </w:rPr>
        <w:t>. New York: W.W. Norton &amp; Company.</w:t>
      </w:r>
    </w:p>
    <w:p w:rsidR="008D3545" w:rsidRPr="00712D9F" w:rsidRDefault="008D3545" w:rsidP="005301C4">
      <w:pPr>
        <w:jc w:val="both"/>
        <w:rPr>
          <w:rFonts w:ascii="Arial" w:eastAsia="Times New Roman" w:hAnsi="Arial" w:cs="Arial"/>
        </w:rPr>
      </w:pPr>
      <w:proofErr w:type="spellStart"/>
      <w:r w:rsidRPr="00712D9F">
        <w:rPr>
          <w:rFonts w:ascii="Arial" w:hAnsi="Arial" w:cs="Arial"/>
        </w:rPr>
        <w:t>Osterwalder</w:t>
      </w:r>
      <w:proofErr w:type="spellEnd"/>
      <w:r w:rsidRPr="00712D9F">
        <w:rPr>
          <w:rFonts w:ascii="Arial" w:hAnsi="Arial" w:cs="Arial"/>
        </w:rPr>
        <w:t xml:space="preserve">, A. and </w:t>
      </w:r>
      <w:proofErr w:type="spellStart"/>
      <w:r w:rsidRPr="00712D9F">
        <w:rPr>
          <w:rFonts w:ascii="Arial" w:hAnsi="Arial" w:cs="Arial"/>
        </w:rPr>
        <w:t>Pigneur</w:t>
      </w:r>
      <w:proofErr w:type="spellEnd"/>
      <w:r w:rsidRPr="00712D9F">
        <w:rPr>
          <w:rFonts w:ascii="Arial" w:hAnsi="Arial" w:cs="Arial"/>
        </w:rPr>
        <w:t xml:space="preserve">, Y., 2010. </w:t>
      </w:r>
      <w:r w:rsidRPr="00712D9F">
        <w:rPr>
          <w:rStyle w:val="Emphasis"/>
          <w:rFonts w:ascii="Arial" w:hAnsi="Arial" w:cs="Arial"/>
        </w:rPr>
        <w:t>Business model generation: a handbook for visionaries, game changers, and challengers</w:t>
      </w:r>
      <w:r w:rsidRPr="00712D9F">
        <w:rPr>
          <w:rFonts w:ascii="Arial" w:hAnsi="Arial" w:cs="Arial"/>
        </w:rPr>
        <w:t>. Hoboken, NJ: John Wiley &amp; Sons.</w:t>
      </w:r>
    </w:p>
    <w:p w:rsidR="008D3545" w:rsidRPr="00C9592A" w:rsidRDefault="008D3545" w:rsidP="005301C4">
      <w:pPr>
        <w:jc w:val="both"/>
        <w:rPr>
          <w:rFonts w:ascii="Arial" w:eastAsia="Times New Roman" w:hAnsi="Arial" w:cs="Arial"/>
          <w:b/>
          <w:bCs/>
          <w:sz w:val="28"/>
          <w:szCs w:val="28"/>
        </w:rPr>
      </w:pPr>
      <w:r w:rsidRPr="00C9592A">
        <w:rPr>
          <w:rFonts w:ascii="Arial" w:eastAsia="Times New Roman" w:hAnsi="Arial" w:cs="Arial"/>
          <w:b/>
          <w:bCs/>
          <w:sz w:val="28"/>
          <w:szCs w:val="28"/>
        </w:rPr>
        <w:t>Journal Articles:</w:t>
      </w:r>
    </w:p>
    <w:p w:rsidR="008D3545" w:rsidRPr="00712D9F" w:rsidRDefault="008D3545" w:rsidP="005301C4">
      <w:pPr>
        <w:jc w:val="both"/>
        <w:rPr>
          <w:rFonts w:ascii="Arial" w:eastAsia="Times New Roman" w:hAnsi="Arial" w:cs="Arial"/>
        </w:rPr>
      </w:pPr>
      <w:proofErr w:type="spellStart"/>
      <w:proofErr w:type="gramStart"/>
      <w:r w:rsidRPr="00712D9F">
        <w:rPr>
          <w:rFonts w:ascii="Arial" w:eastAsia="Times New Roman" w:hAnsi="Arial" w:cs="Arial"/>
        </w:rPr>
        <w:t>Rochet</w:t>
      </w:r>
      <w:proofErr w:type="spellEnd"/>
      <w:r w:rsidRPr="00712D9F">
        <w:rPr>
          <w:rFonts w:ascii="Arial" w:eastAsia="Times New Roman" w:hAnsi="Arial" w:cs="Arial"/>
        </w:rPr>
        <w:t xml:space="preserve">, J.C. and </w:t>
      </w:r>
      <w:proofErr w:type="spellStart"/>
      <w:r w:rsidRPr="00712D9F">
        <w:rPr>
          <w:rFonts w:ascii="Arial" w:eastAsia="Times New Roman" w:hAnsi="Arial" w:cs="Arial"/>
        </w:rPr>
        <w:t>Tirole</w:t>
      </w:r>
      <w:proofErr w:type="spellEnd"/>
      <w:r w:rsidRPr="00712D9F">
        <w:rPr>
          <w:rFonts w:ascii="Arial" w:eastAsia="Times New Roman" w:hAnsi="Arial" w:cs="Arial"/>
        </w:rPr>
        <w:t>, J., 2003.</w:t>
      </w:r>
      <w:proofErr w:type="gramEnd"/>
      <w:r w:rsidRPr="00712D9F">
        <w:rPr>
          <w:rFonts w:ascii="Arial" w:eastAsia="Times New Roman" w:hAnsi="Arial" w:cs="Arial"/>
        </w:rPr>
        <w:t xml:space="preserve"> </w:t>
      </w:r>
      <w:proofErr w:type="gramStart"/>
      <w:r w:rsidRPr="00712D9F">
        <w:rPr>
          <w:rFonts w:ascii="Arial" w:eastAsia="Times New Roman" w:hAnsi="Arial" w:cs="Arial"/>
          <w:i/>
          <w:iCs/>
        </w:rPr>
        <w:t>Platform competition in two-sided markets</w:t>
      </w:r>
      <w:r w:rsidRPr="00712D9F">
        <w:rPr>
          <w:rFonts w:ascii="Arial" w:eastAsia="Times New Roman" w:hAnsi="Arial" w:cs="Arial"/>
        </w:rPr>
        <w:t>.</w:t>
      </w:r>
      <w:proofErr w:type="gramEnd"/>
      <w:r w:rsidRPr="00712D9F">
        <w:rPr>
          <w:rFonts w:ascii="Arial" w:eastAsia="Times New Roman" w:hAnsi="Arial" w:cs="Arial"/>
        </w:rPr>
        <w:t xml:space="preserve"> Journal of the European Economic Association, 1(4), pp. 990-1029.</w:t>
      </w:r>
    </w:p>
    <w:p w:rsidR="008D3545" w:rsidRPr="00712D9F" w:rsidRDefault="008D3545" w:rsidP="005301C4">
      <w:pPr>
        <w:jc w:val="both"/>
        <w:rPr>
          <w:rFonts w:ascii="Arial" w:eastAsia="Times New Roman" w:hAnsi="Arial" w:cs="Arial"/>
        </w:rPr>
      </w:pPr>
      <w:proofErr w:type="spellStart"/>
      <w:r w:rsidRPr="00712D9F">
        <w:rPr>
          <w:rFonts w:ascii="Arial" w:eastAsia="Times New Roman" w:hAnsi="Arial" w:cs="Arial"/>
        </w:rPr>
        <w:t>Hagiu</w:t>
      </w:r>
      <w:proofErr w:type="spellEnd"/>
      <w:r w:rsidRPr="00712D9F">
        <w:rPr>
          <w:rFonts w:ascii="Arial" w:eastAsia="Times New Roman" w:hAnsi="Arial" w:cs="Arial"/>
        </w:rPr>
        <w:t xml:space="preserve">, A. and Wright, J., 2015. </w:t>
      </w:r>
      <w:proofErr w:type="gramStart"/>
      <w:r w:rsidRPr="00712D9F">
        <w:rPr>
          <w:rFonts w:ascii="Arial" w:eastAsia="Times New Roman" w:hAnsi="Arial" w:cs="Arial"/>
          <w:i/>
          <w:iCs/>
        </w:rPr>
        <w:t>Multi-sided platforms</w:t>
      </w:r>
      <w:r w:rsidRPr="00712D9F">
        <w:rPr>
          <w:rFonts w:ascii="Arial" w:eastAsia="Times New Roman" w:hAnsi="Arial" w:cs="Arial"/>
        </w:rPr>
        <w:t>.</w:t>
      </w:r>
      <w:proofErr w:type="gramEnd"/>
      <w:r w:rsidRPr="00712D9F">
        <w:rPr>
          <w:rFonts w:ascii="Arial" w:eastAsia="Times New Roman" w:hAnsi="Arial" w:cs="Arial"/>
        </w:rPr>
        <w:t xml:space="preserve"> International Journal of Industrial Organization, 43, pp. 162-174.</w:t>
      </w:r>
    </w:p>
    <w:p w:rsidR="008D3545" w:rsidRPr="00712D9F" w:rsidRDefault="008D3545" w:rsidP="005301C4">
      <w:pPr>
        <w:jc w:val="both"/>
        <w:rPr>
          <w:rFonts w:ascii="Arial" w:eastAsia="Times New Roman" w:hAnsi="Arial" w:cs="Arial"/>
        </w:rPr>
      </w:pPr>
      <w:proofErr w:type="spellStart"/>
      <w:proofErr w:type="gramStart"/>
      <w:r w:rsidRPr="00712D9F">
        <w:rPr>
          <w:rFonts w:ascii="Arial" w:eastAsia="Times New Roman" w:hAnsi="Arial" w:cs="Arial"/>
        </w:rPr>
        <w:t>Eisenmann</w:t>
      </w:r>
      <w:proofErr w:type="spellEnd"/>
      <w:r w:rsidRPr="00712D9F">
        <w:rPr>
          <w:rFonts w:ascii="Arial" w:eastAsia="Times New Roman" w:hAnsi="Arial" w:cs="Arial"/>
        </w:rPr>
        <w:t xml:space="preserve">, T., Parker, G. and Van </w:t>
      </w:r>
      <w:proofErr w:type="spellStart"/>
      <w:r w:rsidRPr="00712D9F">
        <w:rPr>
          <w:rFonts w:ascii="Arial" w:eastAsia="Times New Roman" w:hAnsi="Arial" w:cs="Arial"/>
        </w:rPr>
        <w:t>Alstyne</w:t>
      </w:r>
      <w:proofErr w:type="spellEnd"/>
      <w:r w:rsidRPr="00712D9F">
        <w:rPr>
          <w:rFonts w:ascii="Arial" w:eastAsia="Times New Roman" w:hAnsi="Arial" w:cs="Arial"/>
        </w:rPr>
        <w:t>, M., 2011.</w:t>
      </w:r>
      <w:proofErr w:type="gramEnd"/>
      <w:r w:rsidRPr="00712D9F">
        <w:rPr>
          <w:rFonts w:ascii="Arial" w:eastAsia="Times New Roman" w:hAnsi="Arial" w:cs="Arial"/>
        </w:rPr>
        <w:t xml:space="preserve"> </w:t>
      </w:r>
      <w:proofErr w:type="gramStart"/>
      <w:r w:rsidRPr="00712D9F">
        <w:rPr>
          <w:rFonts w:ascii="Arial" w:eastAsia="Times New Roman" w:hAnsi="Arial" w:cs="Arial"/>
          <w:i/>
          <w:iCs/>
        </w:rPr>
        <w:t>Platform envelopment</w:t>
      </w:r>
      <w:r w:rsidRPr="00712D9F">
        <w:rPr>
          <w:rFonts w:ascii="Arial" w:eastAsia="Times New Roman" w:hAnsi="Arial" w:cs="Arial"/>
        </w:rPr>
        <w:t>.</w:t>
      </w:r>
      <w:proofErr w:type="gramEnd"/>
      <w:r w:rsidRPr="00712D9F">
        <w:rPr>
          <w:rFonts w:ascii="Arial" w:eastAsia="Times New Roman" w:hAnsi="Arial" w:cs="Arial"/>
        </w:rPr>
        <w:t xml:space="preserve"> Strategic Management Journal, 32(12), pp. 1270-1285.</w:t>
      </w:r>
    </w:p>
    <w:p w:rsidR="00457BC6" w:rsidRPr="00712D9F" w:rsidRDefault="00457BC6" w:rsidP="005301C4">
      <w:pPr>
        <w:jc w:val="both"/>
        <w:rPr>
          <w:rFonts w:ascii="Arial" w:eastAsia="Times New Roman" w:hAnsi="Arial" w:cs="Arial"/>
        </w:rPr>
      </w:pPr>
      <w:r w:rsidRPr="00712D9F">
        <w:rPr>
          <w:rFonts w:ascii="Arial" w:hAnsi="Arial" w:cs="Arial"/>
        </w:rPr>
        <w:t xml:space="preserve">Evans, D.S. and </w:t>
      </w:r>
      <w:proofErr w:type="spellStart"/>
      <w:r w:rsidRPr="00712D9F">
        <w:rPr>
          <w:rFonts w:ascii="Arial" w:hAnsi="Arial" w:cs="Arial"/>
        </w:rPr>
        <w:t>Schmalensee</w:t>
      </w:r>
      <w:proofErr w:type="spellEnd"/>
      <w:r w:rsidRPr="00712D9F">
        <w:rPr>
          <w:rFonts w:ascii="Arial" w:hAnsi="Arial" w:cs="Arial"/>
        </w:rPr>
        <w:t xml:space="preserve">, R., 2016. </w:t>
      </w:r>
      <w:proofErr w:type="gramStart"/>
      <w:r w:rsidRPr="00712D9F">
        <w:rPr>
          <w:rStyle w:val="Emphasis"/>
          <w:rFonts w:ascii="Arial" w:hAnsi="Arial" w:cs="Arial"/>
        </w:rPr>
        <w:t>The antitrust analysis of multi-sided platform businesses</w:t>
      </w:r>
      <w:r w:rsidRPr="00712D9F">
        <w:rPr>
          <w:rFonts w:ascii="Arial" w:hAnsi="Arial" w:cs="Arial"/>
        </w:rPr>
        <w:t>.</w:t>
      </w:r>
      <w:proofErr w:type="gramEnd"/>
      <w:r w:rsidRPr="00712D9F">
        <w:rPr>
          <w:rFonts w:ascii="Arial" w:hAnsi="Arial" w:cs="Arial"/>
        </w:rPr>
        <w:t xml:space="preserve"> Journal of Competition Law &amp; Economics, 10(3), pp. 667-719.</w:t>
      </w:r>
    </w:p>
    <w:p w:rsidR="008D3545" w:rsidRPr="00C9592A" w:rsidRDefault="008D3545" w:rsidP="005301C4">
      <w:pPr>
        <w:jc w:val="both"/>
        <w:rPr>
          <w:rFonts w:ascii="Arial" w:eastAsia="Times New Roman" w:hAnsi="Arial" w:cs="Arial"/>
          <w:sz w:val="28"/>
          <w:szCs w:val="28"/>
        </w:rPr>
      </w:pPr>
      <w:r w:rsidRPr="00C9592A">
        <w:rPr>
          <w:rFonts w:ascii="Arial" w:eastAsia="Times New Roman" w:hAnsi="Arial" w:cs="Arial"/>
          <w:b/>
          <w:bCs/>
          <w:sz w:val="28"/>
          <w:szCs w:val="28"/>
        </w:rPr>
        <w:t>Websites</w:t>
      </w:r>
      <w:r w:rsidRPr="00C9592A">
        <w:rPr>
          <w:rFonts w:ascii="Arial" w:eastAsia="Times New Roman" w:hAnsi="Arial" w:cs="Arial"/>
          <w:sz w:val="28"/>
          <w:szCs w:val="28"/>
        </w:rPr>
        <w:t>:</w:t>
      </w:r>
    </w:p>
    <w:p w:rsidR="008D3545" w:rsidRPr="00712D9F" w:rsidRDefault="008D3545" w:rsidP="005301C4">
      <w:pPr>
        <w:jc w:val="both"/>
        <w:rPr>
          <w:rFonts w:ascii="Arial" w:eastAsia="Times New Roman" w:hAnsi="Arial" w:cs="Arial"/>
        </w:rPr>
      </w:pPr>
      <w:proofErr w:type="spellStart"/>
      <w:proofErr w:type="gramStart"/>
      <w:r w:rsidRPr="00712D9F">
        <w:rPr>
          <w:rFonts w:ascii="Arial" w:eastAsia="Times New Roman" w:hAnsi="Arial" w:cs="Arial"/>
        </w:rPr>
        <w:t>Statista</w:t>
      </w:r>
      <w:proofErr w:type="spellEnd"/>
      <w:r w:rsidRPr="00712D9F">
        <w:rPr>
          <w:rFonts w:ascii="Arial" w:eastAsia="Times New Roman" w:hAnsi="Arial" w:cs="Arial"/>
        </w:rPr>
        <w:t>, 2024.</w:t>
      </w:r>
      <w:proofErr w:type="gramEnd"/>
      <w:r w:rsidRPr="00712D9F">
        <w:rPr>
          <w:rFonts w:ascii="Arial" w:eastAsia="Times New Roman" w:hAnsi="Arial" w:cs="Arial"/>
        </w:rPr>
        <w:t xml:space="preserve"> </w:t>
      </w:r>
      <w:r w:rsidRPr="00712D9F">
        <w:rPr>
          <w:rFonts w:ascii="Arial" w:eastAsia="Times New Roman" w:hAnsi="Arial" w:cs="Arial"/>
          <w:i/>
          <w:iCs/>
        </w:rPr>
        <w:t xml:space="preserve">Number of </w:t>
      </w:r>
      <w:proofErr w:type="spellStart"/>
      <w:r w:rsidRPr="00712D9F">
        <w:rPr>
          <w:rFonts w:ascii="Arial" w:eastAsia="Times New Roman" w:hAnsi="Arial" w:cs="Arial"/>
          <w:i/>
          <w:iCs/>
        </w:rPr>
        <w:t>Airbnb</w:t>
      </w:r>
      <w:proofErr w:type="spellEnd"/>
      <w:r w:rsidRPr="00712D9F">
        <w:rPr>
          <w:rFonts w:ascii="Arial" w:eastAsia="Times New Roman" w:hAnsi="Arial" w:cs="Arial"/>
          <w:i/>
          <w:iCs/>
        </w:rPr>
        <w:t xml:space="preserve"> users worldwide from 2016 to 2024</w:t>
      </w:r>
      <w:r w:rsidRPr="00712D9F">
        <w:rPr>
          <w:rFonts w:ascii="Arial" w:eastAsia="Times New Roman" w:hAnsi="Arial" w:cs="Arial"/>
        </w:rPr>
        <w:t>. [</w:t>
      </w:r>
      <w:proofErr w:type="gramStart"/>
      <w:r w:rsidRPr="00712D9F">
        <w:rPr>
          <w:rFonts w:ascii="Arial" w:eastAsia="Times New Roman" w:hAnsi="Arial" w:cs="Arial"/>
        </w:rPr>
        <w:t>online</w:t>
      </w:r>
      <w:proofErr w:type="gramEnd"/>
      <w:r w:rsidRPr="00712D9F">
        <w:rPr>
          <w:rFonts w:ascii="Arial" w:eastAsia="Times New Roman" w:hAnsi="Arial" w:cs="Arial"/>
        </w:rPr>
        <w:t>] Available at: https://www.statista.com/statistics/1192151/airbnb-users-worldwide/ [Accessed 12 August 2024].</w:t>
      </w:r>
    </w:p>
    <w:p w:rsidR="008D3545" w:rsidRPr="00712D9F" w:rsidRDefault="008D3545" w:rsidP="005301C4">
      <w:pPr>
        <w:jc w:val="both"/>
        <w:rPr>
          <w:rFonts w:ascii="Arial" w:eastAsia="Times New Roman" w:hAnsi="Arial" w:cs="Arial"/>
        </w:rPr>
      </w:pPr>
      <w:proofErr w:type="gramStart"/>
      <w:r w:rsidRPr="00712D9F">
        <w:rPr>
          <w:rFonts w:ascii="Arial" w:eastAsia="Times New Roman" w:hAnsi="Arial" w:cs="Arial"/>
        </w:rPr>
        <w:lastRenderedPageBreak/>
        <w:t>Business Insider, 2024.</w:t>
      </w:r>
      <w:proofErr w:type="gramEnd"/>
      <w:r w:rsidRPr="00712D9F">
        <w:rPr>
          <w:rFonts w:ascii="Arial" w:eastAsia="Times New Roman" w:hAnsi="Arial" w:cs="Arial"/>
        </w:rPr>
        <w:t xml:space="preserve"> </w:t>
      </w:r>
      <w:r w:rsidRPr="00712D9F">
        <w:rPr>
          <w:rFonts w:ascii="Arial" w:eastAsia="Times New Roman" w:hAnsi="Arial" w:cs="Arial"/>
          <w:i/>
          <w:iCs/>
        </w:rPr>
        <w:t xml:space="preserve">How </w:t>
      </w:r>
      <w:proofErr w:type="spellStart"/>
      <w:r w:rsidRPr="00712D9F">
        <w:rPr>
          <w:rFonts w:ascii="Arial" w:eastAsia="Times New Roman" w:hAnsi="Arial" w:cs="Arial"/>
          <w:i/>
          <w:iCs/>
        </w:rPr>
        <w:t>Airbnb</w:t>
      </w:r>
      <w:proofErr w:type="spellEnd"/>
      <w:r w:rsidRPr="00712D9F">
        <w:rPr>
          <w:rFonts w:ascii="Arial" w:eastAsia="Times New Roman" w:hAnsi="Arial" w:cs="Arial"/>
          <w:i/>
          <w:iCs/>
        </w:rPr>
        <w:t xml:space="preserve"> transformed the global hospitality industry</w:t>
      </w:r>
      <w:r w:rsidRPr="00712D9F">
        <w:rPr>
          <w:rFonts w:ascii="Arial" w:eastAsia="Times New Roman" w:hAnsi="Arial" w:cs="Arial"/>
        </w:rPr>
        <w:t>. [</w:t>
      </w:r>
      <w:proofErr w:type="gramStart"/>
      <w:r w:rsidRPr="00712D9F">
        <w:rPr>
          <w:rFonts w:ascii="Arial" w:eastAsia="Times New Roman" w:hAnsi="Arial" w:cs="Arial"/>
        </w:rPr>
        <w:t>online</w:t>
      </w:r>
      <w:proofErr w:type="gramEnd"/>
      <w:r w:rsidRPr="00712D9F">
        <w:rPr>
          <w:rFonts w:ascii="Arial" w:eastAsia="Times New Roman" w:hAnsi="Arial" w:cs="Arial"/>
        </w:rPr>
        <w:t>] Available at: https://www.businessinsider.com/airbnb-global-hospitality-industry-transformation-2024-2 [Accessed 12 August 2024].</w:t>
      </w:r>
    </w:p>
    <w:p w:rsidR="001402BB" w:rsidRPr="00712D9F" w:rsidRDefault="001402BB" w:rsidP="005301C4">
      <w:pPr>
        <w:jc w:val="both"/>
        <w:rPr>
          <w:rFonts w:ascii="Arial" w:eastAsia="Times New Roman" w:hAnsi="Arial" w:cs="Arial"/>
        </w:rPr>
      </w:pPr>
      <w:proofErr w:type="spellStart"/>
      <w:proofErr w:type="gramStart"/>
      <w:r w:rsidRPr="00712D9F">
        <w:rPr>
          <w:rFonts w:ascii="Arial" w:hAnsi="Arial" w:cs="Arial"/>
        </w:rPr>
        <w:t>Airbnb</w:t>
      </w:r>
      <w:proofErr w:type="spellEnd"/>
      <w:r w:rsidRPr="00712D9F">
        <w:rPr>
          <w:rFonts w:ascii="Arial" w:hAnsi="Arial" w:cs="Arial"/>
        </w:rPr>
        <w:t>, 2024.</w:t>
      </w:r>
      <w:proofErr w:type="gramEnd"/>
      <w:r w:rsidRPr="00712D9F">
        <w:rPr>
          <w:rFonts w:ascii="Arial" w:hAnsi="Arial" w:cs="Arial"/>
        </w:rPr>
        <w:t xml:space="preserve"> </w:t>
      </w:r>
      <w:proofErr w:type="gramStart"/>
      <w:r w:rsidRPr="00712D9F">
        <w:rPr>
          <w:rStyle w:val="Emphasis"/>
          <w:rFonts w:ascii="Arial" w:hAnsi="Arial" w:cs="Arial"/>
        </w:rPr>
        <w:t>About Us</w:t>
      </w:r>
      <w:r w:rsidRPr="00712D9F">
        <w:rPr>
          <w:rFonts w:ascii="Arial" w:hAnsi="Arial" w:cs="Arial"/>
        </w:rPr>
        <w:t>.</w:t>
      </w:r>
      <w:proofErr w:type="gramEnd"/>
      <w:r w:rsidRPr="00712D9F">
        <w:rPr>
          <w:rFonts w:ascii="Arial" w:hAnsi="Arial" w:cs="Arial"/>
        </w:rPr>
        <w:t xml:space="preserve"> [</w:t>
      </w:r>
      <w:proofErr w:type="gramStart"/>
      <w:r w:rsidRPr="00712D9F">
        <w:rPr>
          <w:rFonts w:ascii="Arial" w:hAnsi="Arial" w:cs="Arial"/>
        </w:rPr>
        <w:t>online</w:t>
      </w:r>
      <w:proofErr w:type="gramEnd"/>
      <w:r w:rsidRPr="00712D9F">
        <w:rPr>
          <w:rFonts w:ascii="Arial" w:hAnsi="Arial" w:cs="Arial"/>
        </w:rPr>
        <w:t>] Available at: https://www.airbnb.com/about [Accessed 12 August 2024].</w:t>
      </w:r>
    </w:p>
    <w:p w:rsidR="008D3545" w:rsidRPr="00C9592A" w:rsidRDefault="008D3545" w:rsidP="005301C4">
      <w:pPr>
        <w:jc w:val="both"/>
        <w:rPr>
          <w:rFonts w:ascii="Arial" w:eastAsia="Times New Roman" w:hAnsi="Arial" w:cs="Arial"/>
          <w:sz w:val="28"/>
          <w:szCs w:val="28"/>
        </w:rPr>
      </w:pPr>
      <w:r w:rsidRPr="00C9592A">
        <w:rPr>
          <w:rFonts w:ascii="Arial" w:eastAsia="Times New Roman" w:hAnsi="Arial" w:cs="Arial"/>
          <w:b/>
          <w:bCs/>
          <w:sz w:val="28"/>
          <w:szCs w:val="28"/>
        </w:rPr>
        <w:t>Reports</w:t>
      </w:r>
      <w:r w:rsidRPr="00C9592A">
        <w:rPr>
          <w:rFonts w:ascii="Arial" w:eastAsia="Times New Roman" w:hAnsi="Arial" w:cs="Arial"/>
          <w:sz w:val="28"/>
          <w:szCs w:val="28"/>
        </w:rPr>
        <w:t>:</w:t>
      </w:r>
    </w:p>
    <w:p w:rsidR="008D3545" w:rsidRPr="00712D9F" w:rsidRDefault="008D3545" w:rsidP="005301C4">
      <w:pPr>
        <w:jc w:val="both"/>
        <w:rPr>
          <w:rFonts w:ascii="Arial" w:eastAsia="Times New Roman" w:hAnsi="Arial" w:cs="Arial"/>
        </w:rPr>
      </w:pPr>
      <w:proofErr w:type="gramStart"/>
      <w:r w:rsidRPr="00712D9F">
        <w:rPr>
          <w:rFonts w:ascii="Arial" w:eastAsia="Times New Roman" w:hAnsi="Arial" w:cs="Arial"/>
        </w:rPr>
        <w:t>PWC, 2023.</w:t>
      </w:r>
      <w:proofErr w:type="gramEnd"/>
      <w:r w:rsidRPr="00712D9F">
        <w:rPr>
          <w:rFonts w:ascii="Arial" w:eastAsia="Times New Roman" w:hAnsi="Arial" w:cs="Arial"/>
        </w:rPr>
        <w:t xml:space="preserve"> </w:t>
      </w:r>
      <w:r w:rsidRPr="00712D9F">
        <w:rPr>
          <w:rFonts w:ascii="Arial" w:eastAsia="Times New Roman" w:hAnsi="Arial" w:cs="Arial"/>
          <w:i/>
          <w:iCs/>
        </w:rPr>
        <w:t>The Sharing Economy: Sizing the revenue opportunity</w:t>
      </w:r>
      <w:r w:rsidRPr="00712D9F">
        <w:rPr>
          <w:rFonts w:ascii="Arial" w:eastAsia="Times New Roman" w:hAnsi="Arial" w:cs="Arial"/>
        </w:rPr>
        <w:t>. [</w:t>
      </w:r>
      <w:proofErr w:type="spellStart"/>
      <w:proofErr w:type="gramStart"/>
      <w:r w:rsidRPr="00712D9F">
        <w:rPr>
          <w:rFonts w:ascii="Arial" w:eastAsia="Times New Roman" w:hAnsi="Arial" w:cs="Arial"/>
        </w:rPr>
        <w:t>pdf</w:t>
      </w:r>
      <w:proofErr w:type="spellEnd"/>
      <w:proofErr w:type="gramEnd"/>
      <w:r w:rsidRPr="00712D9F">
        <w:rPr>
          <w:rFonts w:ascii="Arial" w:eastAsia="Times New Roman" w:hAnsi="Arial" w:cs="Arial"/>
        </w:rPr>
        <w:t>] Available at: https://www.pwc.com/gx/en/industries/entertainment-media/publications/global-entertainment-media-outlook/sharing-economy-revenue-opportunity-2023.pdf [Accessed 12 August 2024].</w:t>
      </w:r>
    </w:p>
    <w:p w:rsidR="008D3545" w:rsidRPr="00C9592A" w:rsidRDefault="008D3545" w:rsidP="005301C4">
      <w:pPr>
        <w:jc w:val="both"/>
        <w:rPr>
          <w:rFonts w:ascii="Arial" w:eastAsia="Times New Roman" w:hAnsi="Arial" w:cs="Arial"/>
          <w:sz w:val="28"/>
          <w:szCs w:val="28"/>
        </w:rPr>
      </w:pPr>
      <w:r w:rsidRPr="00C9592A">
        <w:rPr>
          <w:rFonts w:ascii="Arial" w:eastAsia="Times New Roman" w:hAnsi="Arial" w:cs="Arial"/>
          <w:b/>
          <w:bCs/>
          <w:sz w:val="28"/>
          <w:szCs w:val="28"/>
        </w:rPr>
        <w:t>Case Studies</w:t>
      </w:r>
      <w:r w:rsidRPr="00C9592A">
        <w:rPr>
          <w:rFonts w:ascii="Arial" w:eastAsia="Times New Roman" w:hAnsi="Arial" w:cs="Arial"/>
          <w:sz w:val="28"/>
          <w:szCs w:val="28"/>
        </w:rPr>
        <w:t>:</w:t>
      </w:r>
    </w:p>
    <w:p w:rsidR="008D3545" w:rsidRPr="00712D9F" w:rsidRDefault="008D3545" w:rsidP="005301C4">
      <w:pPr>
        <w:jc w:val="both"/>
        <w:rPr>
          <w:rFonts w:ascii="Arial" w:eastAsia="Times New Roman" w:hAnsi="Arial" w:cs="Arial"/>
        </w:rPr>
      </w:pPr>
      <w:proofErr w:type="gramStart"/>
      <w:r w:rsidRPr="00712D9F">
        <w:rPr>
          <w:rFonts w:ascii="Arial" w:eastAsia="Times New Roman" w:hAnsi="Arial" w:cs="Arial"/>
        </w:rPr>
        <w:t>Harvard Business School, 2019.</w:t>
      </w:r>
      <w:proofErr w:type="gramEnd"/>
      <w:r w:rsidRPr="00712D9F">
        <w:rPr>
          <w:rFonts w:ascii="Arial" w:eastAsia="Times New Roman" w:hAnsi="Arial" w:cs="Arial"/>
        </w:rPr>
        <w:t xml:space="preserve"> </w:t>
      </w:r>
      <w:proofErr w:type="spellStart"/>
      <w:r w:rsidRPr="00712D9F">
        <w:rPr>
          <w:rFonts w:ascii="Arial" w:eastAsia="Times New Roman" w:hAnsi="Arial" w:cs="Arial"/>
          <w:i/>
          <w:iCs/>
        </w:rPr>
        <w:t>Airbnb</w:t>
      </w:r>
      <w:proofErr w:type="spellEnd"/>
      <w:r w:rsidRPr="00712D9F">
        <w:rPr>
          <w:rFonts w:ascii="Arial" w:eastAsia="Times New Roman" w:hAnsi="Arial" w:cs="Arial"/>
          <w:i/>
          <w:iCs/>
        </w:rPr>
        <w:t>: Business Model Innovation</w:t>
      </w:r>
      <w:r w:rsidRPr="00712D9F">
        <w:rPr>
          <w:rFonts w:ascii="Arial" w:eastAsia="Times New Roman" w:hAnsi="Arial" w:cs="Arial"/>
        </w:rPr>
        <w:t xml:space="preserve">. </w:t>
      </w:r>
      <w:proofErr w:type="gramStart"/>
      <w:r w:rsidRPr="00712D9F">
        <w:rPr>
          <w:rFonts w:ascii="Arial" w:eastAsia="Times New Roman" w:hAnsi="Arial" w:cs="Arial"/>
        </w:rPr>
        <w:t>Harvard Business Review Case Study.</w:t>
      </w:r>
      <w:proofErr w:type="gramEnd"/>
    </w:p>
    <w:p w:rsidR="008D3545" w:rsidRPr="00C9592A" w:rsidRDefault="008D3545" w:rsidP="005301C4">
      <w:pPr>
        <w:jc w:val="both"/>
        <w:rPr>
          <w:rFonts w:ascii="Arial" w:eastAsia="Times New Roman" w:hAnsi="Arial" w:cs="Arial"/>
          <w:sz w:val="28"/>
          <w:szCs w:val="28"/>
        </w:rPr>
      </w:pPr>
      <w:r w:rsidRPr="00C9592A">
        <w:rPr>
          <w:rFonts w:ascii="Arial" w:eastAsia="Times New Roman" w:hAnsi="Arial" w:cs="Arial"/>
          <w:b/>
          <w:bCs/>
          <w:sz w:val="28"/>
          <w:szCs w:val="28"/>
        </w:rPr>
        <w:t>Conference Papers</w:t>
      </w:r>
      <w:r w:rsidRPr="00C9592A">
        <w:rPr>
          <w:rFonts w:ascii="Arial" w:eastAsia="Times New Roman" w:hAnsi="Arial" w:cs="Arial"/>
          <w:sz w:val="28"/>
          <w:szCs w:val="28"/>
        </w:rPr>
        <w:t>:</w:t>
      </w:r>
    </w:p>
    <w:p w:rsidR="008D3545" w:rsidRPr="00712D9F" w:rsidRDefault="008D3545" w:rsidP="005301C4">
      <w:pPr>
        <w:jc w:val="both"/>
        <w:rPr>
          <w:rFonts w:ascii="Arial" w:eastAsia="Times New Roman" w:hAnsi="Arial" w:cs="Arial"/>
        </w:rPr>
      </w:pPr>
      <w:proofErr w:type="spellStart"/>
      <w:r w:rsidRPr="00712D9F">
        <w:rPr>
          <w:rFonts w:ascii="Arial" w:eastAsia="Times New Roman" w:hAnsi="Arial" w:cs="Arial"/>
        </w:rPr>
        <w:t>Hagiu</w:t>
      </w:r>
      <w:proofErr w:type="spellEnd"/>
      <w:r w:rsidRPr="00712D9F">
        <w:rPr>
          <w:rFonts w:ascii="Arial" w:eastAsia="Times New Roman" w:hAnsi="Arial" w:cs="Arial"/>
        </w:rPr>
        <w:t xml:space="preserve">, A., 2014. </w:t>
      </w:r>
      <w:proofErr w:type="gramStart"/>
      <w:r w:rsidRPr="00712D9F">
        <w:rPr>
          <w:rFonts w:ascii="Arial" w:eastAsia="Times New Roman" w:hAnsi="Arial" w:cs="Arial"/>
          <w:i/>
          <w:iCs/>
        </w:rPr>
        <w:t>Strategic Decisions for Multi-Sided Platforms</w:t>
      </w:r>
      <w:r w:rsidRPr="00712D9F">
        <w:rPr>
          <w:rFonts w:ascii="Arial" w:eastAsia="Times New Roman" w:hAnsi="Arial" w:cs="Arial"/>
        </w:rPr>
        <w:t>.</w:t>
      </w:r>
      <w:proofErr w:type="gramEnd"/>
      <w:r w:rsidRPr="00712D9F">
        <w:rPr>
          <w:rFonts w:ascii="Arial" w:eastAsia="Times New Roman" w:hAnsi="Arial" w:cs="Arial"/>
        </w:rPr>
        <w:t xml:space="preserve"> In: </w:t>
      </w:r>
      <w:r w:rsidRPr="00712D9F">
        <w:rPr>
          <w:rFonts w:ascii="Arial" w:eastAsia="Times New Roman" w:hAnsi="Arial" w:cs="Arial"/>
          <w:i/>
          <w:iCs/>
        </w:rPr>
        <w:t>International Conference on Information Systems</w:t>
      </w:r>
      <w:r w:rsidRPr="00712D9F">
        <w:rPr>
          <w:rFonts w:ascii="Arial" w:eastAsia="Times New Roman" w:hAnsi="Arial" w:cs="Arial"/>
        </w:rPr>
        <w:t xml:space="preserve"> (ICIS). Auckland, New Zealand: Association for Information Systems.</w:t>
      </w:r>
    </w:p>
    <w:p w:rsidR="008D3545" w:rsidRPr="00C9592A" w:rsidRDefault="008D3545" w:rsidP="005301C4">
      <w:pPr>
        <w:jc w:val="both"/>
        <w:rPr>
          <w:rFonts w:ascii="Arial" w:eastAsia="Times New Roman" w:hAnsi="Arial" w:cs="Arial"/>
          <w:sz w:val="28"/>
          <w:szCs w:val="28"/>
        </w:rPr>
      </w:pPr>
      <w:r w:rsidRPr="00C9592A">
        <w:rPr>
          <w:rFonts w:ascii="Arial" w:eastAsia="Times New Roman" w:hAnsi="Arial" w:cs="Arial"/>
          <w:b/>
          <w:bCs/>
          <w:sz w:val="28"/>
          <w:szCs w:val="28"/>
        </w:rPr>
        <w:t>Magazines</w:t>
      </w:r>
      <w:r w:rsidRPr="00C9592A">
        <w:rPr>
          <w:rFonts w:ascii="Arial" w:eastAsia="Times New Roman" w:hAnsi="Arial" w:cs="Arial"/>
          <w:sz w:val="28"/>
          <w:szCs w:val="28"/>
        </w:rPr>
        <w:t>:</w:t>
      </w:r>
    </w:p>
    <w:p w:rsidR="008D3545" w:rsidRPr="00712D9F" w:rsidRDefault="008D3545" w:rsidP="005301C4">
      <w:pPr>
        <w:jc w:val="both"/>
        <w:rPr>
          <w:rFonts w:ascii="Arial" w:eastAsia="Times New Roman" w:hAnsi="Arial" w:cs="Arial"/>
        </w:rPr>
      </w:pPr>
      <w:proofErr w:type="gramStart"/>
      <w:r w:rsidRPr="00712D9F">
        <w:rPr>
          <w:rFonts w:ascii="Arial" w:eastAsia="Times New Roman" w:hAnsi="Arial" w:cs="Arial"/>
        </w:rPr>
        <w:t>The Economist, 2024.</w:t>
      </w:r>
      <w:proofErr w:type="gramEnd"/>
      <w:r w:rsidRPr="00712D9F">
        <w:rPr>
          <w:rFonts w:ascii="Arial" w:eastAsia="Times New Roman" w:hAnsi="Arial" w:cs="Arial"/>
        </w:rPr>
        <w:t xml:space="preserve"> </w:t>
      </w:r>
      <w:proofErr w:type="gramStart"/>
      <w:r w:rsidRPr="00712D9F">
        <w:rPr>
          <w:rFonts w:ascii="Arial" w:eastAsia="Times New Roman" w:hAnsi="Arial" w:cs="Arial"/>
          <w:i/>
          <w:iCs/>
        </w:rPr>
        <w:t>The rise of the platform economy</w:t>
      </w:r>
      <w:r w:rsidRPr="00712D9F">
        <w:rPr>
          <w:rFonts w:ascii="Arial" w:eastAsia="Times New Roman" w:hAnsi="Arial" w:cs="Arial"/>
        </w:rPr>
        <w:t>.</w:t>
      </w:r>
      <w:proofErr w:type="gramEnd"/>
      <w:r w:rsidRPr="00712D9F">
        <w:rPr>
          <w:rFonts w:ascii="Arial" w:eastAsia="Times New Roman" w:hAnsi="Arial" w:cs="Arial"/>
        </w:rPr>
        <w:t xml:space="preserve"> </w:t>
      </w:r>
      <w:proofErr w:type="gramStart"/>
      <w:r w:rsidRPr="00712D9F">
        <w:rPr>
          <w:rFonts w:ascii="Arial" w:eastAsia="Times New Roman" w:hAnsi="Arial" w:cs="Arial"/>
          <w:i/>
          <w:iCs/>
        </w:rPr>
        <w:t>The Economist</w:t>
      </w:r>
      <w:r w:rsidRPr="00712D9F">
        <w:rPr>
          <w:rFonts w:ascii="Arial" w:eastAsia="Times New Roman" w:hAnsi="Arial" w:cs="Arial"/>
        </w:rPr>
        <w:t>.</w:t>
      </w:r>
      <w:proofErr w:type="gramEnd"/>
      <w:r w:rsidRPr="00712D9F">
        <w:rPr>
          <w:rFonts w:ascii="Arial" w:eastAsia="Times New Roman" w:hAnsi="Arial" w:cs="Arial"/>
        </w:rPr>
        <w:t xml:space="preserve"> [</w:t>
      </w:r>
      <w:proofErr w:type="gramStart"/>
      <w:r w:rsidRPr="00712D9F">
        <w:rPr>
          <w:rFonts w:ascii="Arial" w:eastAsia="Times New Roman" w:hAnsi="Arial" w:cs="Arial"/>
        </w:rPr>
        <w:t>online</w:t>
      </w:r>
      <w:proofErr w:type="gramEnd"/>
      <w:r w:rsidRPr="00712D9F">
        <w:rPr>
          <w:rFonts w:ascii="Arial" w:eastAsia="Times New Roman" w:hAnsi="Arial" w:cs="Arial"/>
        </w:rPr>
        <w:t>] Available at: https://www.economist.com/business/2024/03/15/the-rise-of-the-platform-economy [Accessed 12 August 2024].</w:t>
      </w:r>
    </w:p>
    <w:p w:rsidR="008D3545" w:rsidRPr="00C9592A" w:rsidRDefault="008D3545" w:rsidP="005301C4">
      <w:pPr>
        <w:jc w:val="both"/>
        <w:rPr>
          <w:rFonts w:ascii="Arial" w:eastAsia="Times New Roman" w:hAnsi="Arial" w:cs="Arial"/>
          <w:sz w:val="28"/>
          <w:szCs w:val="28"/>
        </w:rPr>
      </w:pPr>
      <w:r w:rsidRPr="00C9592A">
        <w:rPr>
          <w:rFonts w:ascii="Arial" w:eastAsia="Times New Roman" w:hAnsi="Arial" w:cs="Arial"/>
          <w:b/>
          <w:bCs/>
          <w:sz w:val="28"/>
          <w:szCs w:val="28"/>
        </w:rPr>
        <w:t>Theses</w:t>
      </w:r>
      <w:r w:rsidRPr="00C9592A">
        <w:rPr>
          <w:rFonts w:ascii="Arial" w:eastAsia="Times New Roman" w:hAnsi="Arial" w:cs="Arial"/>
          <w:sz w:val="28"/>
          <w:szCs w:val="28"/>
        </w:rPr>
        <w:t>:</w:t>
      </w:r>
    </w:p>
    <w:p w:rsidR="008D3545" w:rsidRPr="00712D9F" w:rsidRDefault="008D3545" w:rsidP="005301C4">
      <w:pPr>
        <w:jc w:val="both"/>
        <w:rPr>
          <w:rFonts w:ascii="Arial" w:eastAsia="Times New Roman" w:hAnsi="Arial" w:cs="Arial"/>
        </w:rPr>
      </w:pPr>
      <w:r w:rsidRPr="00712D9F">
        <w:rPr>
          <w:rFonts w:ascii="Arial" w:eastAsia="Times New Roman" w:hAnsi="Arial" w:cs="Arial"/>
        </w:rPr>
        <w:t xml:space="preserve">Smith, J., 2022. </w:t>
      </w:r>
      <w:r w:rsidRPr="00712D9F">
        <w:rPr>
          <w:rFonts w:ascii="Arial" w:eastAsia="Times New Roman" w:hAnsi="Arial" w:cs="Arial"/>
          <w:i/>
          <w:iCs/>
        </w:rPr>
        <w:t>The impact of platform business models on traditional industries</w:t>
      </w:r>
      <w:r w:rsidRPr="00712D9F">
        <w:rPr>
          <w:rFonts w:ascii="Arial" w:eastAsia="Times New Roman" w:hAnsi="Arial" w:cs="Arial"/>
        </w:rPr>
        <w:t xml:space="preserve">. Ph.D. Thesis. </w:t>
      </w:r>
      <w:proofErr w:type="gramStart"/>
      <w:r w:rsidRPr="00712D9F">
        <w:rPr>
          <w:rFonts w:ascii="Arial" w:eastAsia="Times New Roman" w:hAnsi="Arial" w:cs="Arial"/>
        </w:rPr>
        <w:t>Stanford University.</w:t>
      </w:r>
      <w:proofErr w:type="gramEnd"/>
    </w:p>
    <w:p w:rsidR="008D3545" w:rsidRPr="00C9592A" w:rsidRDefault="008D3545" w:rsidP="005301C4">
      <w:pPr>
        <w:jc w:val="both"/>
        <w:rPr>
          <w:rFonts w:ascii="Arial" w:eastAsia="Times New Roman" w:hAnsi="Arial" w:cs="Arial"/>
          <w:sz w:val="28"/>
          <w:szCs w:val="28"/>
        </w:rPr>
      </w:pPr>
      <w:r w:rsidRPr="00C9592A">
        <w:rPr>
          <w:rFonts w:ascii="Arial" w:eastAsia="Times New Roman" w:hAnsi="Arial" w:cs="Arial"/>
          <w:b/>
          <w:bCs/>
          <w:sz w:val="28"/>
          <w:szCs w:val="28"/>
        </w:rPr>
        <w:t>Government Publications</w:t>
      </w:r>
      <w:r w:rsidRPr="00C9592A">
        <w:rPr>
          <w:rFonts w:ascii="Arial" w:eastAsia="Times New Roman" w:hAnsi="Arial" w:cs="Arial"/>
          <w:sz w:val="28"/>
          <w:szCs w:val="28"/>
        </w:rPr>
        <w:t>:</w:t>
      </w:r>
    </w:p>
    <w:p w:rsidR="00C9592A" w:rsidRDefault="008D3545" w:rsidP="005301C4">
      <w:pPr>
        <w:jc w:val="both"/>
        <w:rPr>
          <w:rFonts w:ascii="Arial" w:eastAsia="Times New Roman" w:hAnsi="Arial" w:cs="Arial"/>
        </w:rPr>
      </w:pPr>
      <w:proofErr w:type="gramStart"/>
      <w:r w:rsidRPr="00712D9F">
        <w:rPr>
          <w:rFonts w:ascii="Arial" w:eastAsia="Times New Roman" w:hAnsi="Arial" w:cs="Arial"/>
        </w:rPr>
        <w:t>U.S. Department of Commerce, 2022.</w:t>
      </w:r>
      <w:proofErr w:type="gramEnd"/>
      <w:r w:rsidRPr="00712D9F">
        <w:rPr>
          <w:rFonts w:ascii="Arial" w:eastAsia="Times New Roman" w:hAnsi="Arial" w:cs="Arial"/>
        </w:rPr>
        <w:t xml:space="preserve"> </w:t>
      </w:r>
      <w:proofErr w:type="gramStart"/>
      <w:r w:rsidRPr="00712D9F">
        <w:rPr>
          <w:rFonts w:ascii="Arial" w:eastAsia="Times New Roman" w:hAnsi="Arial" w:cs="Arial"/>
          <w:i/>
          <w:iCs/>
        </w:rPr>
        <w:t>Digital Economy Report</w:t>
      </w:r>
      <w:r w:rsidRPr="00712D9F">
        <w:rPr>
          <w:rFonts w:ascii="Arial" w:eastAsia="Times New Roman" w:hAnsi="Arial" w:cs="Arial"/>
        </w:rPr>
        <w:t>.</w:t>
      </w:r>
      <w:proofErr w:type="gramEnd"/>
      <w:r w:rsidRPr="00712D9F">
        <w:rPr>
          <w:rFonts w:ascii="Arial" w:eastAsia="Times New Roman" w:hAnsi="Arial" w:cs="Arial"/>
        </w:rPr>
        <w:t xml:space="preserve"> [</w:t>
      </w:r>
      <w:proofErr w:type="spellStart"/>
      <w:proofErr w:type="gramStart"/>
      <w:r w:rsidRPr="00712D9F">
        <w:rPr>
          <w:rFonts w:ascii="Arial" w:eastAsia="Times New Roman" w:hAnsi="Arial" w:cs="Arial"/>
        </w:rPr>
        <w:t>pdf</w:t>
      </w:r>
      <w:proofErr w:type="spellEnd"/>
      <w:proofErr w:type="gramEnd"/>
      <w:r w:rsidRPr="00712D9F">
        <w:rPr>
          <w:rFonts w:ascii="Arial" w:eastAsia="Times New Roman" w:hAnsi="Arial" w:cs="Arial"/>
        </w:rPr>
        <w:t>] Available at: https://www.commerce.gov/digital-economy-2022 [Accessed 12 August 2024].</w:t>
      </w:r>
    </w:p>
    <w:p w:rsidR="008D3545" w:rsidRPr="00C9592A" w:rsidRDefault="008D3545" w:rsidP="005301C4">
      <w:pPr>
        <w:jc w:val="both"/>
        <w:rPr>
          <w:rFonts w:ascii="Arial" w:eastAsia="Times New Roman" w:hAnsi="Arial" w:cs="Arial"/>
        </w:rPr>
      </w:pPr>
      <w:r w:rsidRPr="00C9592A">
        <w:rPr>
          <w:rFonts w:ascii="Arial" w:eastAsia="Times New Roman" w:hAnsi="Arial" w:cs="Arial"/>
          <w:b/>
          <w:bCs/>
          <w:sz w:val="28"/>
          <w:szCs w:val="28"/>
        </w:rPr>
        <w:t>Newspapers</w:t>
      </w:r>
      <w:r w:rsidRPr="00C9592A">
        <w:rPr>
          <w:rFonts w:ascii="Arial" w:eastAsia="Times New Roman" w:hAnsi="Arial" w:cs="Arial"/>
          <w:sz w:val="28"/>
          <w:szCs w:val="28"/>
        </w:rPr>
        <w:t>:</w:t>
      </w:r>
    </w:p>
    <w:p w:rsidR="008D3545" w:rsidRPr="00712D9F" w:rsidRDefault="008D3545" w:rsidP="005301C4">
      <w:pPr>
        <w:jc w:val="both"/>
        <w:rPr>
          <w:rFonts w:ascii="Arial" w:eastAsia="Times New Roman" w:hAnsi="Arial" w:cs="Arial"/>
        </w:rPr>
      </w:pPr>
      <w:proofErr w:type="gramStart"/>
      <w:r w:rsidRPr="00712D9F">
        <w:rPr>
          <w:rFonts w:ascii="Arial" w:eastAsia="Times New Roman" w:hAnsi="Arial" w:cs="Arial"/>
        </w:rPr>
        <w:t>The New York Times, 2023.</w:t>
      </w:r>
      <w:proofErr w:type="gramEnd"/>
      <w:r w:rsidRPr="00712D9F">
        <w:rPr>
          <w:rFonts w:ascii="Arial" w:eastAsia="Times New Roman" w:hAnsi="Arial" w:cs="Arial"/>
        </w:rPr>
        <w:t xml:space="preserve"> </w:t>
      </w:r>
      <w:proofErr w:type="spellStart"/>
      <w:proofErr w:type="gramStart"/>
      <w:r w:rsidRPr="00712D9F">
        <w:rPr>
          <w:rFonts w:ascii="Arial" w:eastAsia="Times New Roman" w:hAnsi="Arial" w:cs="Arial"/>
          <w:i/>
          <w:iCs/>
        </w:rPr>
        <w:t>Airbnb’s</w:t>
      </w:r>
      <w:proofErr w:type="spellEnd"/>
      <w:r w:rsidRPr="00712D9F">
        <w:rPr>
          <w:rFonts w:ascii="Arial" w:eastAsia="Times New Roman" w:hAnsi="Arial" w:cs="Arial"/>
          <w:i/>
          <w:iCs/>
        </w:rPr>
        <w:t xml:space="preserve"> dominance in the short-term rental market</w:t>
      </w:r>
      <w:r w:rsidRPr="00712D9F">
        <w:rPr>
          <w:rFonts w:ascii="Arial" w:eastAsia="Times New Roman" w:hAnsi="Arial" w:cs="Arial"/>
        </w:rPr>
        <w:t>.</w:t>
      </w:r>
      <w:proofErr w:type="gramEnd"/>
      <w:r w:rsidRPr="00712D9F">
        <w:rPr>
          <w:rFonts w:ascii="Arial" w:eastAsia="Times New Roman" w:hAnsi="Arial" w:cs="Arial"/>
        </w:rPr>
        <w:t xml:space="preserve"> </w:t>
      </w:r>
      <w:proofErr w:type="gramStart"/>
      <w:r w:rsidRPr="00712D9F">
        <w:rPr>
          <w:rFonts w:ascii="Arial" w:eastAsia="Times New Roman" w:hAnsi="Arial" w:cs="Arial"/>
        </w:rPr>
        <w:t>The New York Times.</w:t>
      </w:r>
      <w:proofErr w:type="gramEnd"/>
      <w:r w:rsidRPr="00712D9F">
        <w:rPr>
          <w:rFonts w:ascii="Arial" w:eastAsia="Times New Roman" w:hAnsi="Arial" w:cs="Arial"/>
        </w:rPr>
        <w:t xml:space="preserve"> [</w:t>
      </w:r>
      <w:proofErr w:type="gramStart"/>
      <w:r w:rsidRPr="00712D9F">
        <w:rPr>
          <w:rFonts w:ascii="Arial" w:eastAsia="Times New Roman" w:hAnsi="Arial" w:cs="Arial"/>
        </w:rPr>
        <w:t>online</w:t>
      </w:r>
      <w:proofErr w:type="gramEnd"/>
      <w:r w:rsidRPr="00712D9F">
        <w:rPr>
          <w:rFonts w:ascii="Arial" w:eastAsia="Times New Roman" w:hAnsi="Arial" w:cs="Arial"/>
        </w:rPr>
        <w:t xml:space="preserve">] Available at: </w:t>
      </w:r>
      <w:hyperlink r:id="rId9" w:tgtFrame="_new" w:history="1">
        <w:r w:rsidRPr="00712D9F">
          <w:rPr>
            <w:rFonts w:ascii="Arial" w:eastAsia="Times New Roman" w:hAnsi="Arial" w:cs="Arial"/>
            <w:u w:val="single"/>
          </w:rPr>
          <w:t>https://www.nytimes.com/2023/12/01/business/airbnb-short-term-rental-market.html</w:t>
        </w:r>
      </w:hyperlink>
      <w:r w:rsidRPr="00712D9F">
        <w:rPr>
          <w:rFonts w:ascii="Arial" w:eastAsia="Times New Roman" w:hAnsi="Arial" w:cs="Arial"/>
        </w:rPr>
        <w:t xml:space="preserve"> [Accessed 12 August 2024].</w:t>
      </w:r>
    </w:p>
    <w:p w:rsidR="008D3545" w:rsidRPr="00C9592A" w:rsidRDefault="008D3545" w:rsidP="005301C4">
      <w:pPr>
        <w:jc w:val="both"/>
        <w:rPr>
          <w:rFonts w:ascii="Arial" w:eastAsia="Times New Roman" w:hAnsi="Arial" w:cs="Arial"/>
          <w:sz w:val="28"/>
          <w:szCs w:val="28"/>
        </w:rPr>
      </w:pPr>
      <w:r w:rsidRPr="00C9592A">
        <w:rPr>
          <w:rFonts w:ascii="Arial" w:eastAsia="Times New Roman" w:hAnsi="Arial" w:cs="Arial"/>
          <w:b/>
          <w:bCs/>
          <w:sz w:val="28"/>
          <w:szCs w:val="28"/>
        </w:rPr>
        <w:lastRenderedPageBreak/>
        <w:t>Blogs</w:t>
      </w:r>
      <w:r w:rsidRPr="00C9592A">
        <w:rPr>
          <w:rFonts w:ascii="Arial" w:eastAsia="Times New Roman" w:hAnsi="Arial" w:cs="Arial"/>
          <w:sz w:val="28"/>
          <w:szCs w:val="28"/>
        </w:rPr>
        <w:t xml:space="preserve"> (from reputable sources):</w:t>
      </w:r>
    </w:p>
    <w:p w:rsidR="008D3545" w:rsidRPr="00712D9F" w:rsidRDefault="008D3545" w:rsidP="005301C4">
      <w:pPr>
        <w:jc w:val="both"/>
        <w:rPr>
          <w:rFonts w:ascii="Arial" w:eastAsia="Times New Roman" w:hAnsi="Arial" w:cs="Arial"/>
        </w:rPr>
      </w:pPr>
      <w:r w:rsidRPr="00712D9F">
        <w:rPr>
          <w:rFonts w:ascii="Arial" w:eastAsia="Times New Roman" w:hAnsi="Arial" w:cs="Arial"/>
        </w:rPr>
        <w:t xml:space="preserve">Harvard Business Review, 2024. </w:t>
      </w:r>
      <w:r w:rsidRPr="00712D9F">
        <w:rPr>
          <w:rFonts w:ascii="Arial" w:eastAsia="Times New Roman" w:hAnsi="Arial" w:cs="Arial"/>
          <w:i/>
          <w:iCs/>
        </w:rPr>
        <w:t>Why platform businesses are taking over the world</w:t>
      </w:r>
      <w:r w:rsidRPr="00712D9F">
        <w:rPr>
          <w:rFonts w:ascii="Arial" w:eastAsia="Times New Roman" w:hAnsi="Arial" w:cs="Arial"/>
        </w:rPr>
        <w:t xml:space="preserve">. </w:t>
      </w:r>
      <w:proofErr w:type="gramStart"/>
      <w:r w:rsidRPr="00712D9F">
        <w:rPr>
          <w:rFonts w:ascii="Arial" w:eastAsia="Times New Roman" w:hAnsi="Arial" w:cs="Arial"/>
          <w:i/>
          <w:iCs/>
        </w:rPr>
        <w:t>HBR Blog</w:t>
      </w:r>
      <w:r w:rsidRPr="00712D9F">
        <w:rPr>
          <w:rFonts w:ascii="Arial" w:eastAsia="Times New Roman" w:hAnsi="Arial" w:cs="Arial"/>
        </w:rPr>
        <w:t>.</w:t>
      </w:r>
      <w:proofErr w:type="gramEnd"/>
      <w:r w:rsidRPr="00712D9F">
        <w:rPr>
          <w:rFonts w:ascii="Arial" w:eastAsia="Times New Roman" w:hAnsi="Arial" w:cs="Arial"/>
        </w:rPr>
        <w:t xml:space="preserve"> [</w:t>
      </w:r>
      <w:proofErr w:type="gramStart"/>
      <w:r w:rsidRPr="00712D9F">
        <w:rPr>
          <w:rFonts w:ascii="Arial" w:eastAsia="Times New Roman" w:hAnsi="Arial" w:cs="Arial"/>
        </w:rPr>
        <w:t>online</w:t>
      </w:r>
      <w:proofErr w:type="gramEnd"/>
      <w:r w:rsidRPr="00712D9F">
        <w:rPr>
          <w:rFonts w:ascii="Arial" w:eastAsia="Times New Roman" w:hAnsi="Arial" w:cs="Arial"/>
        </w:rPr>
        <w:t xml:space="preserve">] Available at: </w:t>
      </w:r>
      <w:hyperlink r:id="rId10" w:tgtFrame="_new" w:history="1">
        <w:r w:rsidRPr="00712D9F">
          <w:rPr>
            <w:rFonts w:ascii="Arial" w:eastAsia="Times New Roman" w:hAnsi="Arial" w:cs="Arial"/>
            <w:u w:val="single"/>
          </w:rPr>
          <w:t>https://hbr.org/2024/05/why-platform-businesses-are-taking-over-the-world</w:t>
        </w:r>
      </w:hyperlink>
      <w:r w:rsidRPr="00712D9F">
        <w:rPr>
          <w:rFonts w:ascii="Arial" w:eastAsia="Times New Roman" w:hAnsi="Arial" w:cs="Arial"/>
        </w:rPr>
        <w:t xml:space="preserve"> [Accessed 12 August 2024].</w:t>
      </w:r>
    </w:p>
    <w:p w:rsidR="007A06C1" w:rsidRPr="00712D9F" w:rsidRDefault="007A06C1" w:rsidP="005301C4">
      <w:pPr>
        <w:jc w:val="both"/>
        <w:rPr>
          <w:rFonts w:ascii="Arial" w:hAnsi="Arial" w:cs="Arial"/>
        </w:rPr>
      </w:pPr>
    </w:p>
    <w:sectPr w:rsidR="007A06C1" w:rsidRPr="00712D9F"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E321E5"/>
    <w:multiLevelType w:val="multilevel"/>
    <w:tmpl w:val="29FE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702122C"/>
    <w:multiLevelType w:val="multilevel"/>
    <w:tmpl w:val="9642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E477A68"/>
    <w:multiLevelType w:val="multilevel"/>
    <w:tmpl w:val="6B8A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D25418"/>
    <w:multiLevelType w:val="multilevel"/>
    <w:tmpl w:val="B5D6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51670E"/>
    <w:multiLevelType w:val="multilevel"/>
    <w:tmpl w:val="950A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9B14A4"/>
    <w:multiLevelType w:val="multilevel"/>
    <w:tmpl w:val="03C2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0D3997"/>
    <w:multiLevelType w:val="multilevel"/>
    <w:tmpl w:val="3768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D2067A"/>
    <w:multiLevelType w:val="multilevel"/>
    <w:tmpl w:val="649C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7D7B8F"/>
    <w:multiLevelType w:val="multilevel"/>
    <w:tmpl w:val="FF2A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CC46C3"/>
    <w:multiLevelType w:val="multilevel"/>
    <w:tmpl w:val="AEDC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F975A7"/>
    <w:multiLevelType w:val="multilevel"/>
    <w:tmpl w:val="9338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8E50E9"/>
    <w:multiLevelType w:val="multilevel"/>
    <w:tmpl w:val="9088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9E2162"/>
    <w:multiLevelType w:val="multilevel"/>
    <w:tmpl w:val="EE3C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0D5DC2"/>
    <w:multiLevelType w:val="multilevel"/>
    <w:tmpl w:val="4E2A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64A05F3"/>
    <w:multiLevelType w:val="multilevel"/>
    <w:tmpl w:val="E35A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F90B03"/>
    <w:multiLevelType w:val="multilevel"/>
    <w:tmpl w:val="3F56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C821882"/>
    <w:multiLevelType w:val="multilevel"/>
    <w:tmpl w:val="E9DE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873584"/>
    <w:multiLevelType w:val="multilevel"/>
    <w:tmpl w:val="72FA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DBF1C25"/>
    <w:multiLevelType w:val="multilevel"/>
    <w:tmpl w:val="DF82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2A45110"/>
    <w:multiLevelType w:val="multilevel"/>
    <w:tmpl w:val="37F6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63B1901"/>
    <w:multiLevelType w:val="multilevel"/>
    <w:tmpl w:val="D4BA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FD2804"/>
    <w:multiLevelType w:val="multilevel"/>
    <w:tmpl w:val="947C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446A91"/>
    <w:multiLevelType w:val="multilevel"/>
    <w:tmpl w:val="33887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2756A5"/>
    <w:multiLevelType w:val="multilevel"/>
    <w:tmpl w:val="5D9A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704B3C"/>
    <w:multiLevelType w:val="multilevel"/>
    <w:tmpl w:val="0F7A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786985"/>
    <w:multiLevelType w:val="multilevel"/>
    <w:tmpl w:val="A6AE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2D3291"/>
    <w:multiLevelType w:val="multilevel"/>
    <w:tmpl w:val="3514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35747E"/>
    <w:multiLevelType w:val="multilevel"/>
    <w:tmpl w:val="CB16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7F581A"/>
    <w:multiLevelType w:val="multilevel"/>
    <w:tmpl w:val="5664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675BCB"/>
    <w:multiLevelType w:val="multilevel"/>
    <w:tmpl w:val="A416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AC3FC7"/>
    <w:multiLevelType w:val="multilevel"/>
    <w:tmpl w:val="C80A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DC1703"/>
    <w:multiLevelType w:val="multilevel"/>
    <w:tmpl w:val="2BD0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617F9F"/>
    <w:multiLevelType w:val="multilevel"/>
    <w:tmpl w:val="7466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25E5A49"/>
    <w:multiLevelType w:val="multilevel"/>
    <w:tmpl w:val="F0C2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95649C"/>
    <w:multiLevelType w:val="multilevel"/>
    <w:tmpl w:val="F4C4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E55953"/>
    <w:multiLevelType w:val="multilevel"/>
    <w:tmpl w:val="383E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8D96A15"/>
    <w:multiLevelType w:val="multilevel"/>
    <w:tmpl w:val="D166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213603"/>
    <w:multiLevelType w:val="multilevel"/>
    <w:tmpl w:val="B8E2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B53045F"/>
    <w:multiLevelType w:val="multilevel"/>
    <w:tmpl w:val="9D34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8"/>
  </w:num>
  <w:num w:numId="11">
    <w:abstractNumId w:val="20"/>
  </w:num>
  <w:num w:numId="12">
    <w:abstractNumId w:val="14"/>
  </w:num>
  <w:num w:numId="13">
    <w:abstractNumId w:val="41"/>
  </w:num>
  <w:num w:numId="14">
    <w:abstractNumId w:val="33"/>
  </w:num>
  <w:num w:numId="15">
    <w:abstractNumId w:val="9"/>
  </w:num>
  <w:num w:numId="16">
    <w:abstractNumId w:val="17"/>
  </w:num>
  <w:num w:numId="17">
    <w:abstractNumId w:val="30"/>
  </w:num>
  <w:num w:numId="18">
    <w:abstractNumId w:val="45"/>
  </w:num>
  <w:num w:numId="19">
    <w:abstractNumId w:val="21"/>
  </w:num>
  <w:num w:numId="20">
    <w:abstractNumId w:val="38"/>
  </w:num>
  <w:num w:numId="21">
    <w:abstractNumId w:val="46"/>
  </w:num>
  <w:num w:numId="22">
    <w:abstractNumId w:val="29"/>
  </w:num>
  <w:num w:numId="23">
    <w:abstractNumId w:val="44"/>
  </w:num>
  <w:num w:numId="24">
    <w:abstractNumId w:val="35"/>
  </w:num>
  <w:num w:numId="25">
    <w:abstractNumId w:val="40"/>
  </w:num>
  <w:num w:numId="26">
    <w:abstractNumId w:val="43"/>
  </w:num>
  <w:num w:numId="27">
    <w:abstractNumId w:val="31"/>
  </w:num>
  <w:num w:numId="28">
    <w:abstractNumId w:val="25"/>
  </w:num>
  <w:num w:numId="29">
    <w:abstractNumId w:val="12"/>
  </w:num>
  <w:num w:numId="30">
    <w:abstractNumId w:val="27"/>
  </w:num>
  <w:num w:numId="31">
    <w:abstractNumId w:val="42"/>
  </w:num>
  <w:num w:numId="32">
    <w:abstractNumId w:val="47"/>
  </w:num>
  <w:num w:numId="33">
    <w:abstractNumId w:val="23"/>
  </w:num>
  <w:num w:numId="34">
    <w:abstractNumId w:val="11"/>
  </w:num>
  <w:num w:numId="35">
    <w:abstractNumId w:val="26"/>
  </w:num>
  <w:num w:numId="36">
    <w:abstractNumId w:val="22"/>
  </w:num>
  <w:num w:numId="37">
    <w:abstractNumId w:val="37"/>
  </w:num>
  <w:num w:numId="38">
    <w:abstractNumId w:val="39"/>
  </w:num>
  <w:num w:numId="39">
    <w:abstractNumId w:val="13"/>
  </w:num>
  <w:num w:numId="40">
    <w:abstractNumId w:val="34"/>
  </w:num>
  <w:num w:numId="41">
    <w:abstractNumId w:val="19"/>
  </w:num>
  <w:num w:numId="42">
    <w:abstractNumId w:val="36"/>
  </w:num>
  <w:num w:numId="43">
    <w:abstractNumId w:val="16"/>
  </w:num>
  <w:num w:numId="44">
    <w:abstractNumId w:val="10"/>
  </w:num>
  <w:num w:numId="45">
    <w:abstractNumId w:val="32"/>
  </w:num>
  <w:num w:numId="46">
    <w:abstractNumId w:val="18"/>
  </w:num>
  <w:num w:numId="47">
    <w:abstractNumId w:val="15"/>
  </w:num>
  <w:num w:numId="4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B47730"/>
    <w:rsid w:val="00034616"/>
    <w:rsid w:val="0004787C"/>
    <w:rsid w:val="00052CBC"/>
    <w:rsid w:val="0006063C"/>
    <w:rsid w:val="001402BB"/>
    <w:rsid w:val="0015074B"/>
    <w:rsid w:val="001E4D40"/>
    <w:rsid w:val="0021291C"/>
    <w:rsid w:val="0021328F"/>
    <w:rsid w:val="00286C59"/>
    <w:rsid w:val="0029639D"/>
    <w:rsid w:val="002B06A8"/>
    <w:rsid w:val="002F343C"/>
    <w:rsid w:val="00326F90"/>
    <w:rsid w:val="00335FC9"/>
    <w:rsid w:val="003B7178"/>
    <w:rsid w:val="00457BC6"/>
    <w:rsid w:val="004829C3"/>
    <w:rsid w:val="004C6902"/>
    <w:rsid w:val="005067A6"/>
    <w:rsid w:val="00507308"/>
    <w:rsid w:val="005301C4"/>
    <w:rsid w:val="00537E49"/>
    <w:rsid w:val="005464BD"/>
    <w:rsid w:val="005C07F4"/>
    <w:rsid w:val="006C1377"/>
    <w:rsid w:val="006F22FA"/>
    <w:rsid w:val="00700255"/>
    <w:rsid w:val="00712D9F"/>
    <w:rsid w:val="007225DA"/>
    <w:rsid w:val="007619C0"/>
    <w:rsid w:val="00776963"/>
    <w:rsid w:val="007A06C1"/>
    <w:rsid w:val="007E0C21"/>
    <w:rsid w:val="007F4C20"/>
    <w:rsid w:val="008D3545"/>
    <w:rsid w:val="00905BDC"/>
    <w:rsid w:val="009467EC"/>
    <w:rsid w:val="009537CF"/>
    <w:rsid w:val="009C117C"/>
    <w:rsid w:val="009F7CCF"/>
    <w:rsid w:val="00A2428A"/>
    <w:rsid w:val="00AA1D8D"/>
    <w:rsid w:val="00B47730"/>
    <w:rsid w:val="00C16454"/>
    <w:rsid w:val="00C62BEB"/>
    <w:rsid w:val="00C77E16"/>
    <w:rsid w:val="00C9592A"/>
    <w:rsid w:val="00C9772E"/>
    <w:rsid w:val="00CB0664"/>
    <w:rsid w:val="00D602AA"/>
    <w:rsid w:val="00D728AB"/>
    <w:rsid w:val="00D92632"/>
    <w:rsid w:val="00E0253B"/>
    <w:rsid w:val="00E71519"/>
    <w:rsid w:val="00EB59BC"/>
    <w:rsid w:val="00EC37C3"/>
    <w:rsid w:val="00EF74E6"/>
    <w:rsid w:val="00F45930"/>
    <w:rsid w:val="00FC693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482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3545"/>
    <w:rPr>
      <w:color w:val="0000FF"/>
      <w:u w:val="single"/>
    </w:rPr>
  </w:style>
  <w:style w:type="character" w:customStyle="1" w:styleId="cursor-pointer">
    <w:name w:val="cursor-pointer"/>
    <w:basedOn w:val="DefaultParagraphFont"/>
    <w:rsid w:val="002B06A8"/>
  </w:style>
  <w:style w:type="paragraph" w:styleId="HTMLPreformatted">
    <w:name w:val="HTML Preformatted"/>
    <w:basedOn w:val="Normal"/>
    <w:link w:val="HTMLPreformattedChar"/>
    <w:uiPriority w:val="99"/>
    <w:semiHidden/>
    <w:unhideWhenUsed/>
    <w:rsid w:val="002B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06A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B06A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62B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BE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1002049452">
      <w:bodyDiv w:val="1"/>
      <w:marLeft w:val="0"/>
      <w:marRight w:val="0"/>
      <w:marTop w:val="0"/>
      <w:marBottom w:val="0"/>
      <w:divBdr>
        <w:top w:val="none" w:sz="0" w:space="0" w:color="auto"/>
        <w:left w:val="none" w:sz="0" w:space="0" w:color="auto"/>
        <w:bottom w:val="none" w:sz="0" w:space="0" w:color="auto"/>
        <w:right w:val="none" w:sz="0" w:space="0" w:color="auto"/>
      </w:divBdr>
    </w:div>
    <w:div w:id="1194074925">
      <w:bodyDiv w:val="1"/>
      <w:marLeft w:val="0"/>
      <w:marRight w:val="0"/>
      <w:marTop w:val="0"/>
      <w:marBottom w:val="0"/>
      <w:divBdr>
        <w:top w:val="none" w:sz="0" w:space="0" w:color="auto"/>
        <w:left w:val="none" w:sz="0" w:space="0" w:color="auto"/>
        <w:bottom w:val="none" w:sz="0" w:space="0" w:color="auto"/>
        <w:right w:val="none" w:sz="0" w:space="0" w:color="auto"/>
      </w:divBdr>
    </w:div>
    <w:div w:id="1548641456">
      <w:bodyDiv w:val="1"/>
      <w:marLeft w:val="0"/>
      <w:marRight w:val="0"/>
      <w:marTop w:val="0"/>
      <w:marBottom w:val="0"/>
      <w:divBdr>
        <w:top w:val="none" w:sz="0" w:space="0" w:color="auto"/>
        <w:left w:val="none" w:sz="0" w:space="0" w:color="auto"/>
        <w:bottom w:val="none" w:sz="0" w:space="0" w:color="auto"/>
        <w:right w:val="none" w:sz="0" w:space="0" w:color="auto"/>
      </w:divBdr>
    </w:div>
    <w:div w:id="1635600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br.org/2024/05/why-platform-businesses-are-taking-over-the-world" TargetMode="External"/><Relationship Id="rId4" Type="http://schemas.openxmlformats.org/officeDocument/2006/relationships/settings" Target="settings.xml"/><Relationship Id="rId9" Type="http://schemas.openxmlformats.org/officeDocument/2006/relationships/hyperlink" Target="https://www.nytimes.com/2023/12/01/business/airbnb-short-term-rental-mark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3A549-816B-4E09-A1B2-F371A3AFF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12</Pages>
  <Words>2379</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15914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PC</cp:lastModifiedBy>
  <cp:revision>45</cp:revision>
  <dcterms:created xsi:type="dcterms:W3CDTF">2013-12-23T23:15:00Z</dcterms:created>
  <dcterms:modified xsi:type="dcterms:W3CDTF">2024-08-13T10:23:00Z</dcterms:modified>
  <cp:category/>
</cp:coreProperties>
</file>